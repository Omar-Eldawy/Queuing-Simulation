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1507F" w14:textId="3EB087C8" w:rsidR="002312D4" w:rsidRDefault="002312D4" w:rsidP="002312D4">
      <w:pPr>
        <w:pStyle w:val="Title"/>
        <w:rPr>
          <w:sz w:val="40"/>
          <w:szCs w:val="40"/>
        </w:rPr>
      </w:pPr>
      <w:r>
        <w:rPr>
          <w:sz w:val="40"/>
          <w:szCs w:val="40"/>
        </w:rPr>
        <w:t>CSE 215</w:t>
      </w:r>
      <w:r>
        <w:rPr>
          <w:sz w:val="40"/>
          <w:szCs w:val="40"/>
        </w:rPr>
        <w:br/>
      </w:r>
      <w:r w:rsidRPr="002312D4">
        <w:rPr>
          <w:sz w:val="40"/>
          <w:szCs w:val="40"/>
        </w:rPr>
        <w:t>Operation Research and Optimization Techniques</w:t>
      </w:r>
    </w:p>
    <w:p w14:paraId="1BF0EFBC" w14:textId="65FD8842" w:rsidR="002312D4" w:rsidRPr="002312D4" w:rsidRDefault="002312D4" w:rsidP="002312D4">
      <w:pPr>
        <w:pStyle w:val="Title"/>
        <w:rPr>
          <w:sz w:val="40"/>
          <w:szCs w:val="40"/>
        </w:rPr>
      </w:pPr>
      <w:r>
        <w:rPr>
          <w:sz w:val="40"/>
          <w:szCs w:val="40"/>
        </w:rPr>
        <w:t>Lab 3</w:t>
      </w:r>
      <w:r>
        <w:rPr>
          <w:rtl/>
        </w:rPr>
        <w:br/>
      </w:r>
      <w:r w:rsidRPr="002312D4">
        <w:rPr>
          <w:sz w:val="40"/>
          <w:szCs w:val="40"/>
        </w:rPr>
        <w:t>Team Members</w:t>
      </w:r>
    </w:p>
    <w:tbl>
      <w:tblPr>
        <w:tblStyle w:val="TableGrid"/>
        <w:tblW w:w="0" w:type="auto"/>
        <w:tblInd w:w="198" w:type="dxa"/>
        <w:tblLook w:val="0000" w:firstRow="0" w:lastRow="0" w:firstColumn="0" w:lastColumn="0" w:noHBand="0" w:noVBand="0"/>
      </w:tblPr>
      <w:tblGrid>
        <w:gridCol w:w="3449"/>
        <w:gridCol w:w="1634"/>
      </w:tblGrid>
      <w:tr w:rsidR="002312D4" w14:paraId="1F712FEE" w14:textId="77777777">
        <w:tc>
          <w:tcPr>
            <w:tcW w:w="0" w:type="auto"/>
          </w:tcPr>
          <w:p w14:paraId="6D46B7E9" w14:textId="0EB27F82" w:rsidR="002312D4" w:rsidRPr="002312D4" w:rsidRDefault="002312D4" w:rsidP="002312D4">
            <w:pPr>
              <w:jc w:val="center"/>
              <w:rPr>
                <w:sz w:val="32"/>
                <w:szCs w:val="32"/>
              </w:rPr>
            </w:pPr>
            <w:r w:rsidRPr="002312D4">
              <w:rPr>
                <w:sz w:val="32"/>
                <w:szCs w:val="32"/>
              </w:rPr>
              <w:t>Name</w:t>
            </w:r>
          </w:p>
        </w:tc>
        <w:tc>
          <w:tcPr>
            <w:tcW w:w="0" w:type="auto"/>
          </w:tcPr>
          <w:p w14:paraId="4D0A4E78" w14:textId="0E876623" w:rsidR="002312D4" w:rsidRPr="002312D4" w:rsidRDefault="002312D4" w:rsidP="002312D4">
            <w:pPr>
              <w:jc w:val="center"/>
              <w:rPr>
                <w:sz w:val="32"/>
                <w:szCs w:val="32"/>
              </w:rPr>
            </w:pPr>
            <w:r w:rsidRPr="002312D4">
              <w:rPr>
                <w:sz w:val="32"/>
                <w:szCs w:val="32"/>
              </w:rPr>
              <w:t>ID</w:t>
            </w:r>
          </w:p>
        </w:tc>
      </w:tr>
      <w:tr w:rsidR="002312D4" w14:paraId="2F2997D7" w14:textId="77777777">
        <w:tc>
          <w:tcPr>
            <w:tcW w:w="0" w:type="auto"/>
          </w:tcPr>
          <w:p w14:paraId="43F1EF89" w14:textId="3AB9D15B" w:rsidR="002312D4" w:rsidRPr="002312D4" w:rsidRDefault="00A33422" w:rsidP="002312D4">
            <w:pPr>
              <w:jc w:val="center"/>
              <w:rPr>
                <w:sz w:val="32"/>
                <w:szCs w:val="32"/>
                <w:rtl/>
                <w:lang w:bidi="ar-EG"/>
              </w:rPr>
            </w:pPr>
            <w:r>
              <w:rPr>
                <w:rFonts w:hint="cs"/>
                <w:sz w:val="32"/>
                <w:szCs w:val="32"/>
                <w:rtl/>
                <w:lang w:bidi="ar-EG"/>
              </w:rPr>
              <w:t>بهاء خالد محمد علي إبراهيم</w:t>
            </w:r>
          </w:p>
        </w:tc>
        <w:tc>
          <w:tcPr>
            <w:tcW w:w="0" w:type="auto"/>
          </w:tcPr>
          <w:p w14:paraId="337F2134" w14:textId="04228105" w:rsidR="002312D4" w:rsidRPr="002312D4" w:rsidRDefault="00A33422" w:rsidP="002312D4">
            <w:pPr>
              <w:jc w:val="center"/>
              <w:rPr>
                <w:sz w:val="32"/>
                <w:szCs w:val="32"/>
              </w:rPr>
            </w:pPr>
            <w:r>
              <w:rPr>
                <w:rFonts w:hint="cs"/>
                <w:sz w:val="32"/>
                <w:szCs w:val="32"/>
                <w:rtl/>
              </w:rPr>
              <w:t>21010383</w:t>
            </w:r>
          </w:p>
        </w:tc>
      </w:tr>
      <w:tr w:rsidR="002312D4" w14:paraId="5D8B68B2" w14:textId="77777777">
        <w:tc>
          <w:tcPr>
            <w:tcW w:w="0" w:type="auto"/>
          </w:tcPr>
          <w:p w14:paraId="45D8520D" w14:textId="37A9BF81" w:rsidR="002312D4" w:rsidRPr="002312D4" w:rsidRDefault="00A33422" w:rsidP="002312D4">
            <w:pPr>
              <w:jc w:val="center"/>
              <w:rPr>
                <w:sz w:val="32"/>
                <w:szCs w:val="32"/>
                <w:rtl/>
                <w:lang w:bidi="ar-EG"/>
              </w:rPr>
            </w:pPr>
            <w:r>
              <w:rPr>
                <w:rFonts w:hint="cs"/>
                <w:sz w:val="32"/>
                <w:szCs w:val="32"/>
                <w:rtl/>
                <w:lang w:bidi="ar-EG"/>
              </w:rPr>
              <w:t>بولا هاني فايز جرجس</w:t>
            </w:r>
          </w:p>
        </w:tc>
        <w:tc>
          <w:tcPr>
            <w:tcW w:w="0" w:type="auto"/>
          </w:tcPr>
          <w:p w14:paraId="16D0A660" w14:textId="63FF875E" w:rsidR="002312D4" w:rsidRPr="002312D4" w:rsidRDefault="00A33422" w:rsidP="002312D4">
            <w:pPr>
              <w:jc w:val="center"/>
              <w:rPr>
                <w:sz w:val="32"/>
                <w:szCs w:val="32"/>
                <w:rtl/>
              </w:rPr>
            </w:pPr>
            <w:r>
              <w:rPr>
                <w:rFonts w:hint="cs"/>
                <w:sz w:val="32"/>
                <w:szCs w:val="32"/>
                <w:rtl/>
              </w:rPr>
              <w:t>21010387</w:t>
            </w:r>
          </w:p>
        </w:tc>
      </w:tr>
      <w:tr w:rsidR="002312D4" w14:paraId="4B711CE6" w14:textId="77777777">
        <w:tc>
          <w:tcPr>
            <w:tcW w:w="0" w:type="auto"/>
          </w:tcPr>
          <w:p w14:paraId="3DC4AD1E" w14:textId="3852FAA5" w:rsidR="002312D4" w:rsidRPr="002312D4" w:rsidRDefault="00A33422" w:rsidP="002312D4">
            <w:pPr>
              <w:jc w:val="center"/>
              <w:rPr>
                <w:sz w:val="32"/>
                <w:szCs w:val="32"/>
                <w:rtl/>
                <w:lang w:bidi="ar-EG"/>
              </w:rPr>
            </w:pPr>
            <w:r>
              <w:rPr>
                <w:rFonts w:hint="cs"/>
                <w:sz w:val="32"/>
                <w:szCs w:val="32"/>
                <w:rtl/>
                <w:lang w:bidi="ar-EG"/>
              </w:rPr>
              <w:t>عبد الله محمد علي زين العابدين</w:t>
            </w:r>
          </w:p>
        </w:tc>
        <w:tc>
          <w:tcPr>
            <w:tcW w:w="0" w:type="auto"/>
          </w:tcPr>
          <w:p w14:paraId="3D323D94" w14:textId="3906E5F9" w:rsidR="002312D4" w:rsidRPr="002312D4" w:rsidRDefault="00A33422" w:rsidP="002312D4">
            <w:pPr>
              <w:jc w:val="center"/>
              <w:rPr>
                <w:sz w:val="32"/>
                <w:szCs w:val="32"/>
                <w:rtl/>
              </w:rPr>
            </w:pPr>
            <w:r>
              <w:rPr>
                <w:rFonts w:hint="cs"/>
                <w:sz w:val="32"/>
                <w:szCs w:val="32"/>
                <w:rtl/>
              </w:rPr>
              <w:t>21011644</w:t>
            </w:r>
          </w:p>
        </w:tc>
      </w:tr>
      <w:tr w:rsidR="00A33422" w14:paraId="58230C1B" w14:textId="77777777">
        <w:tc>
          <w:tcPr>
            <w:tcW w:w="0" w:type="auto"/>
          </w:tcPr>
          <w:p w14:paraId="2DB6E14D" w14:textId="68D81328" w:rsidR="00A33422" w:rsidRPr="002312D4" w:rsidRDefault="00A33422" w:rsidP="00A33422">
            <w:pPr>
              <w:jc w:val="center"/>
              <w:rPr>
                <w:sz w:val="32"/>
                <w:szCs w:val="32"/>
                <w:rtl/>
                <w:lang w:bidi="ar-EG"/>
              </w:rPr>
            </w:pPr>
            <w:r w:rsidRPr="002312D4">
              <w:rPr>
                <w:rFonts w:hint="cs"/>
                <w:sz w:val="32"/>
                <w:szCs w:val="32"/>
                <w:rtl/>
                <w:lang w:bidi="ar-EG"/>
              </w:rPr>
              <w:t>علي محمود صبحي أحمد الجيار</w:t>
            </w:r>
          </w:p>
        </w:tc>
        <w:tc>
          <w:tcPr>
            <w:tcW w:w="0" w:type="auto"/>
          </w:tcPr>
          <w:p w14:paraId="5BEE1832" w14:textId="4463C37E" w:rsidR="00A33422" w:rsidRPr="002312D4" w:rsidRDefault="00A33422" w:rsidP="00A33422">
            <w:pPr>
              <w:jc w:val="center"/>
              <w:rPr>
                <w:sz w:val="32"/>
                <w:szCs w:val="32"/>
                <w:rtl/>
              </w:rPr>
            </w:pPr>
            <w:r w:rsidRPr="002312D4">
              <w:rPr>
                <w:rFonts w:hint="cs"/>
                <w:sz w:val="32"/>
                <w:szCs w:val="32"/>
                <w:rtl/>
              </w:rPr>
              <w:t>21010842</w:t>
            </w:r>
          </w:p>
        </w:tc>
      </w:tr>
      <w:tr w:rsidR="002312D4" w14:paraId="227AEACC" w14:textId="77777777">
        <w:tc>
          <w:tcPr>
            <w:tcW w:w="0" w:type="auto"/>
          </w:tcPr>
          <w:p w14:paraId="04B00914" w14:textId="1FF191D1" w:rsidR="002312D4" w:rsidRPr="002312D4" w:rsidRDefault="00A33422" w:rsidP="002312D4">
            <w:pPr>
              <w:jc w:val="center"/>
              <w:rPr>
                <w:sz w:val="32"/>
                <w:szCs w:val="32"/>
                <w:rtl/>
                <w:lang w:bidi="ar-EG"/>
              </w:rPr>
            </w:pPr>
            <w:r>
              <w:rPr>
                <w:rFonts w:hint="cs"/>
                <w:sz w:val="32"/>
                <w:szCs w:val="32"/>
                <w:rtl/>
                <w:lang w:bidi="ar-EG"/>
              </w:rPr>
              <w:t>عمر الضوي إبراهيم الضوي</w:t>
            </w:r>
          </w:p>
        </w:tc>
        <w:tc>
          <w:tcPr>
            <w:tcW w:w="0" w:type="auto"/>
          </w:tcPr>
          <w:p w14:paraId="70590753" w14:textId="399612C1" w:rsidR="002312D4" w:rsidRPr="002312D4" w:rsidRDefault="00A33422" w:rsidP="002312D4">
            <w:pPr>
              <w:jc w:val="center"/>
              <w:rPr>
                <w:sz w:val="32"/>
                <w:szCs w:val="32"/>
                <w:rtl/>
              </w:rPr>
            </w:pPr>
            <w:r>
              <w:rPr>
                <w:rFonts w:hint="cs"/>
                <w:sz w:val="32"/>
                <w:szCs w:val="32"/>
                <w:rtl/>
              </w:rPr>
              <w:t>21010864</w:t>
            </w:r>
          </w:p>
        </w:tc>
      </w:tr>
    </w:tbl>
    <w:p w14:paraId="7C25FB9B" w14:textId="0C9537E4" w:rsidR="002312D4" w:rsidRDefault="002312D4" w:rsidP="002312D4">
      <w:pPr>
        <w:rPr>
          <w:rFonts w:asciiTheme="majorHAnsi" w:eastAsiaTheme="majorEastAsia" w:hAnsiTheme="majorHAnsi" w:cstheme="majorBidi"/>
          <w:color w:val="17365D" w:themeColor="text2" w:themeShade="BF"/>
          <w:spacing w:val="5"/>
          <w:kern w:val="28"/>
          <w:sz w:val="52"/>
          <w:szCs w:val="52"/>
        </w:rPr>
      </w:pPr>
      <w:r>
        <w:br w:type="page"/>
      </w:r>
    </w:p>
    <w:p w14:paraId="79D61C11" w14:textId="0BE570D3" w:rsidR="003025D6" w:rsidRDefault="003025D6" w:rsidP="003025D6">
      <w:pPr>
        <w:pStyle w:val="Title"/>
      </w:pPr>
      <w:r>
        <w:lastRenderedPageBreak/>
        <w:t>Simulation Report: Tandem Queue System</w:t>
      </w:r>
    </w:p>
    <w:p w14:paraId="45EC35B2" w14:textId="03D67326" w:rsidR="003025D6" w:rsidRDefault="003025D6" w:rsidP="003025D6">
      <w:pPr>
        <w:pStyle w:val="Heading1"/>
      </w:pPr>
      <w:r>
        <w:t>1. Introduction</w:t>
      </w:r>
    </w:p>
    <w:p w14:paraId="79ACF4C3" w14:textId="640243B4" w:rsidR="003025D6" w:rsidRDefault="003025D6" w:rsidP="003025D6">
      <w:r>
        <w:t>This report presents the results of simulating a tandem queue system with two single servers. The goal of the simulation is to estimate the time average number of customers in the system under various conditions and to compare these results with steady-state predictions.</w:t>
      </w:r>
    </w:p>
    <w:p w14:paraId="7B36D89E" w14:textId="77777777" w:rsidR="003025D6" w:rsidRDefault="003025D6" w:rsidP="003025D6">
      <w:pPr>
        <w:pStyle w:val="Heading1"/>
      </w:pPr>
      <w:r>
        <w:t>2. Methodology</w:t>
      </w:r>
    </w:p>
    <w:p w14:paraId="0221284D" w14:textId="77777777" w:rsidR="003025D6" w:rsidRDefault="003025D6" w:rsidP="003025D6">
      <w:pPr>
        <w:pStyle w:val="Heading2"/>
      </w:pPr>
      <w:r>
        <w:t>2.1 Simulation Parameters</w:t>
      </w:r>
    </w:p>
    <w:p w14:paraId="4D13D209" w14:textId="77777777" w:rsidR="003025D6" w:rsidRDefault="003025D6" w:rsidP="003025D6">
      <w:r>
        <w:t>- Arrival Process: Poisson with rate λ</w:t>
      </w:r>
      <w:r>
        <w:br/>
        <w:t>- Service Times: Exponential with rates μ1 for server 1 and μ2 for server 2</w:t>
      </w:r>
      <w:r>
        <w:br/>
        <w:t>- Initial Queue Length: q customers in the first queue</w:t>
      </w:r>
      <w:r>
        <w:br/>
        <w:t>- Time Horizon: T</w:t>
      </w:r>
      <w:r>
        <w:br/>
        <w:t>- Number of Simulations: N</w:t>
      </w:r>
    </w:p>
    <w:p w14:paraId="0C6D88BA" w14:textId="77777777" w:rsidR="003025D6" w:rsidRDefault="003025D6" w:rsidP="003025D6">
      <w:pPr>
        <w:pStyle w:val="Heading2"/>
      </w:pPr>
      <w:r>
        <w:t>2.2 Parameter Values</w:t>
      </w:r>
    </w:p>
    <w:p w14:paraId="61230FCD" w14:textId="77777777" w:rsidR="003025D6" w:rsidRDefault="003025D6" w:rsidP="003025D6">
      <w:r>
        <w:t>- λ: {1, 5}</w:t>
      </w:r>
      <w:r>
        <w:br/>
        <w:t>- μ1: {2, 4}</w:t>
      </w:r>
      <w:r>
        <w:br/>
        <w:t>- μ2: {3, 4}</w:t>
      </w:r>
      <w:r>
        <w:br/>
        <w:t>- T: {10, 50, 100, 1000}</w:t>
      </w:r>
      <w:r>
        <w:br/>
        <w:t>- q: {0, 1000}</w:t>
      </w:r>
    </w:p>
    <w:p w14:paraId="19220936" w14:textId="77777777" w:rsidR="003025D6" w:rsidRDefault="003025D6" w:rsidP="003025D6">
      <w:pPr>
        <w:pStyle w:val="Heading2"/>
      </w:pPr>
      <w:r>
        <w:t>2.3 Simulation Procedure</w:t>
      </w:r>
    </w:p>
    <w:p w14:paraId="49C81902" w14:textId="77777777" w:rsidR="003025D6" w:rsidRDefault="003025D6" w:rsidP="003025D6">
      <w:r>
        <w:t>1. Generate interarrival and service times according to their prescribed distributions.</w:t>
      </w:r>
      <w:r>
        <w:br/>
        <w:t>2. Simulate the queue length process and compute the corresponding integral.</w:t>
      </w:r>
      <w:r>
        <w:br/>
        <w:t>3. Perform the simulations N times for each combination of parameters.</w:t>
      </w:r>
      <w:r>
        <w:br/>
        <w:t>4. Report the average number of customers in the system.</w:t>
      </w:r>
      <w:r>
        <w:br/>
        <w:t>5. Compare the simulation results with steady-state predictions.</w:t>
      </w:r>
    </w:p>
    <w:p w14:paraId="74B7CFC6" w14:textId="07F2BD5C" w:rsidR="003025D6" w:rsidRPr="00151009" w:rsidRDefault="003025D6" w:rsidP="00151009">
      <w:pPr>
        <w:pStyle w:val="Heading1"/>
        <w:rPr>
          <w:rFonts w:asciiTheme="minorHAnsi" w:hAnsiTheme="minorHAnsi"/>
        </w:rPr>
      </w:pPr>
      <w:r>
        <w:t xml:space="preserve">3. </w:t>
      </w:r>
      <w:r w:rsidR="00B7442D">
        <w:t>Results and comparison of variation parameters values</w:t>
      </w:r>
      <w:r w:rsidR="004B14C2">
        <w:br/>
      </w:r>
      <w:r w:rsidR="004B14C2" w:rsidRPr="00423439">
        <w:rPr>
          <w:rFonts w:asciiTheme="minorHAnsi" w:hAnsiTheme="minorHAnsi"/>
          <w:b w:val="0"/>
          <w:bCs w:val="0"/>
          <w:color w:val="000000" w:themeColor="text1"/>
          <w:sz w:val="24"/>
          <w:szCs w:val="24"/>
        </w:rPr>
        <w:t>For Average Customers (Theoretical):</w:t>
      </w:r>
      <w:r w:rsidR="004B14C2" w:rsidRPr="00423439">
        <w:rPr>
          <w:rFonts w:asciiTheme="minorHAnsi" w:hAnsiTheme="minorHAnsi"/>
          <w:b w:val="0"/>
          <w:bCs w:val="0"/>
          <w:color w:val="000000" w:themeColor="text1"/>
          <w:sz w:val="22"/>
          <w:szCs w:val="22"/>
        </w:rPr>
        <w:br/>
      </w:r>
      <m:oMath>
        <m:r>
          <m:rPr>
            <m:sty m:val="bi"/>
          </m:rPr>
          <w:rPr>
            <w:rFonts w:ascii="Cambria Math" w:hAnsi="Cambria Math"/>
            <w:color w:val="000000" w:themeColor="text1"/>
          </w:rPr>
          <m:t>E</m:t>
        </m:r>
        <m:d>
          <m:dPr>
            <m:begChr m:val="["/>
            <m:endChr m:val="]"/>
            <m:ctrlPr>
              <w:rPr>
                <w:rFonts w:ascii="Cambria Math" w:hAnsi="Cambria Math"/>
                <w:b w:val="0"/>
                <w:bCs w:val="0"/>
                <w:i/>
                <w:color w:val="000000" w:themeColor="text1"/>
              </w:rPr>
            </m:ctrlPr>
          </m:dPr>
          <m:e>
            <m:sSub>
              <m:sSubPr>
                <m:ctrlPr>
                  <w:rPr>
                    <w:rFonts w:ascii="Cambria Math" w:hAnsi="Cambria Math"/>
                    <w:b w:val="0"/>
                    <w:bCs w:val="0"/>
                    <w:i/>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1</m:t>
                </m:r>
              </m:sub>
            </m:sSub>
            <m:r>
              <m:rPr>
                <m:sty m:val="bi"/>
              </m:rPr>
              <w:rPr>
                <w:rFonts w:ascii="Cambria Math" w:hAnsi="Cambria Math"/>
                <w:color w:val="000000" w:themeColor="text1"/>
              </w:rPr>
              <m:t>+</m:t>
            </m:r>
            <m:sSub>
              <m:sSubPr>
                <m:ctrlPr>
                  <w:rPr>
                    <w:rFonts w:ascii="Cambria Math" w:hAnsi="Cambria Math"/>
                    <w:b w:val="0"/>
                    <w:bCs w:val="0"/>
                    <w:i/>
                    <w:color w:val="000000" w:themeColor="text1"/>
                  </w:rPr>
                </m:ctrlPr>
              </m:sSubPr>
              <m:e>
                <m:r>
                  <m:rPr>
                    <m:sty m:val="bi"/>
                  </m:rPr>
                  <w:rPr>
                    <w:rFonts w:ascii="Cambria Math" w:hAnsi="Cambria Math"/>
                    <w:color w:val="000000" w:themeColor="text1"/>
                  </w:rPr>
                  <m:t>L</m:t>
                </m:r>
              </m:e>
              <m:sub>
                <m:r>
                  <m:rPr>
                    <m:sty m:val="bi"/>
                  </m:rPr>
                  <w:rPr>
                    <w:rFonts w:ascii="Cambria Math" w:hAnsi="Cambria Math"/>
                    <w:color w:val="000000" w:themeColor="text1"/>
                  </w:rPr>
                  <m:t>2</m:t>
                </m:r>
              </m:sub>
            </m:sSub>
          </m:e>
        </m:d>
        <m:r>
          <m:rPr>
            <m:sty m:val="bi"/>
          </m:rPr>
          <w:rPr>
            <w:rFonts w:ascii="Cambria Math" w:hAnsi="Cambria Math"/>
            <w:color w:val="000000" w:themeColor="text1"/>
          </w:rPr>
          <m:t>=</m:t>
        </m:r>
        <m:f>
          <m:fPr>
            <m:ctrlPr>
              <w:rPr>
                <w:rFonts w:ascii="Cambria Math" w:hAnsi="Cambria Math"/>
                <w:b w:val="0"/>
                <w:bCs w:val="0"/>
                <w:i/>
                <w:color w:val="000000" w:themeColor="text1"/>
              </w:rPr>
            </m:ctrlPr>
          </m:fPr>
          <m:num>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num>
          <m:den>
            <m:r>
              <m:rPr>
                <m:sty m:val="bi"/>
              </m:rPr>
              <w:rPr>
                <w:rFonts w:ascii="Cambria Math" w:hAnsi="Cambria Math"/>
                <w:color w:val="000000" w:themeColor="text1"/>
              </w:rPr>
              <m:t>1-</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den>
        </m:f>
        <m:r>
          <m:rPr>
            <m:sty m:val="bi"/>
          </m:rPr>
          <w:rPr>
            <w:rFonts w:ascii="Cambria Math" w:hAnsi="Cambria Math"/>
            <w:color w:val="000000" w:themeColor="text1"/>
          </w:rPr>
          <m:t>+</m:t>
        </m:r>
        <m:f>
          <m:fPr>
            <m:ctrlPr>
              <w:rPr>
                <w:rFonts w:ascii="Cambria Math" w:hAnsi="Cambria Math"/>
                <w:b w:val="0"/>
                <w:bCs w:val="0"/>
                <w:i/>
                <w:color w:val="000000" w:themeColor="text1"/>
              </w:rPr>
            </m:ctrlPr>
          </m:fPr>
          <m:num>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num>
          <m:den>
            <m:r>
              <m:rPr>
                <m:sty m:val="bi"/>
              </m:rPr>
              <w:rPr>
                <w:rFonts w:ascii="Cambria Math" w:hAnsi="Cambria Math"/>
                <w:color w:val="000000" w:themeColor="text1"/>
              </w:rPr>
              <m:t>1-</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den>
        </m:f>
      </m:oMath>
      <w:r w:rsidR="004B14C2" w:rsidRPr="00650AC6">
        <w:rPr>
          <w:rFonts w:asciiTheme="minorHAnsi" w:hAnsiTheme="minorHAnsi"/>
          <w:b w:val="0"/>
          <w:bCs w:val="0"/>
          <w:color w:val="000000" w:themeColor="text1"/>
        </w:rPr>
        <w:t xml:space="preserve"> </w:t>
      </w:r>
      <w:r w:rsidR="00151009" w:rsidRPr="00650AC6">
        <w:rPr>
          <w:rFonts w:asciiTheme="minorHAnsi" w:hAnsiTheme="minorHAnsi"/>
          <w:b w:val="0"/>
          <w:bCs w:val="0"/>
          <w:color w:val="000000" w:themeColor="text1"/>
        </w:rPr>
        <w:br/>
      </w:r>
      <w:r w:rsidR="00151009" w:rsidRPr="00650AC6">
        <w:rPr>
          <w:rFonts w:asciiTheme="minorHAnsi" w:hAnsiTheme="minorHAnsi"/>
          <w:b w:val="0"/>
          <w:bCs w:val="0"/>
          <w:color w:val="000000" w:themeColor="text1"/>
          <w:sz w:val="24"/>
          <w:szCs w:val="24"/>
        </w:rPr>
        <w:t>Such</w:t>
      </w:r>
      <w:r w:rsidR="00151009" w:rsidRPr="00650AC6">
        <w:rPr>
          <w:rFonts w:asciiTheme="minorHAnsi" w:hAnsiTheme="minorHAnsi"/>
          <w:b w:val="0"/>
          <w:bCs w:val="0"/>
          <w:color w:val="000000" w:themeColor="text1"/>
          <w:sz w:val="22"/>
          <w:szCs w:val="22"/>
        </w:rPr>
        <w:t xml:space="preserve">  </w:t>
      </w:r>
      <m:oMath>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1</m:t>
            </m:r>
          </m:sub>
        </m:sSub>
        <m:r>
          <m:rPr>
            <m:sty m:val="bi"/>
          </m:rPr>
          <w:rPr>
            <w:rFonts w:ascii="Cambria Math" w:hAnsi="Cambria Math"/>
            <w:color w:val="000000" w:themeColor="text1"/>
          </w:rPr>
          <m:t>=</m:t>
        </m:r>
        <m:f>
          <m:fPr>
            <m:ctrlPr>
              <w:rPr>
                <w:rFonts w:ascii="Cambria Math" w:hAnsi="Cambria Math"/>
                <w:b w:val="0"/>
                <w:bCs w:val="0"/>
                <w:i/>
                <w:color w:val="000000" w:themeColor="text1"/>
              </w:rPr>
            </m:ctrlPr>
          </m:fPr>
          <m:num>
            <m:r>
              <m:rPr>
                <m:sty m:val="bi"/>
              </m:rPr>
              <w:rPr>
                <w:rFonts w:ascii="Cambria Math" w:hAnsi="Cambria Math"/>
                <w:color w:val="000000" w:themeColor="text1"/>
              </w:rPr>
              <m:t xml:space="preserve"> λ</m:t>
            </m:r>
          </m:num>
          <m:den>
            <m:sSub>
              <m:sSubPr>
                <m:ctrlPr>
                  <w:rPr>
                    <w:rFonts w:ascii="Cambria Math" w:hAnsi="Cambria Math"/>
                    <w:b w:val="0"/>
                    <w:bCs w:val="0"/>
                    <w:i/>
                    <w:color w:val="000000" w:themeColor="text1"/>
                  </w:rPr>
                </m:ctrlPr>
              </m:sSubPr>
              <m:e>
                <m:r>
                  <m:rPr>
                    <m:sty m:val="bi"/>
                  </m:rPr>
                  <w:rPr>
                    <w:rFonts w:ascii="Cambria Math" w:hAnsi="Cambria Math"/>
                    <w:color w:val="000000" w:themeColor="text1"/>
                  </w:rPr>
                  <m:t>μ</m:t>
                </m:r>
              </m:e>
              <m:sub>
                <m:r>
                  <m:rPr>
                    <m:sty m:val="bi"/>
                  </m:rPr>
                  <w:rPr>
                    <w:rFonts w:ascii="Cambria Math" w:hAnsi="Cambria Math"/>
                    <w:color w:val="000000" w:themeColor="text1"/>
                  </w:rPr>
                  <m:t>1</m:t>
                </m:r>
              </m:sub>
            </m:sSub>
          </m:den>
        </m:f>
        <m:r>
          <m:rPr>
            <m:sty m:val="bi"/>
          </m:rPr>
          <w:rPr>
            <w:rFonts w:ascii="Cambria Math" w:hAnsi="Cambria Math"/>
            <w:color w:val="000000" w:themeColor="text1"/>
          </w:rPr>
          <m:t xml:space="preserve">, </m:t>
        </m:r>
        <m:sSub>
          <m:sSubPr>
            <m:ctrlPr>
              <w:rPr>
                <w:rFonts w:ascii="Cambria Math" w:hAnsi="Cambria Math"/>
                <w:b w:val="0"/>
                <w:bCs w:val="0"/>
                <w:i/>
                <w:color w:val="000000" w:themeColor="text1"/>
              </w:rPr>
            </m:ctrlPr>
          </m:sSubPr>
          <m:e>
            <m:r>
              <m:rPr>
                <m:sty m:val="bi"/>
              </m:rPr>
              <w:rPr>
                <w:rFonts w:ascii="Cambria Math" w:hAnsi="Cambria Math"/>
                <w:color w:val="000000" w:themeColor="text1"/>
              </w:rPr>
              <m:t>ρ</m:t>
            </m:r>
          </m:e>
          <m:sub>
            <m:r>
              <m:rPr>
                <m:sty m:val="bi"/>
              </m:rPr>
              <w:rPr>
                <w:rFonts w:ascii="Cambria Math" w:hAnsi="Cambria Math"/>
                <w:color w:val="000000" w:themeColor="text1"/>
              </w:rPr>
              <m:t>2</m:t>
            </m:r>
          </m:sub>
        </m:sSub>
        <m:r>
          <m:rPr>
            <m:sty m:val="bi"/>
          </m:rPr>
          <w:rPr>
            <w:rFonts w:ascii="Cambria Math" w:hAnsi="Cambria Math"/>
            <w:color w:val="000000" w:themeColor="text1"/>
          </w:rPr>
          <m:t>=</m:t>
        </m:r>
        <m:f>
          <m:fPr>
            <m:ctrlPr>
              <w:rPr>
                <w:rFonts w:ascii="Cambria Math" w:hAnsi="Cambria Math"/>
                <w:b w:val="0"/>
                <w:bCs w:val="0"/>
                <w:i/>
                <w:color w:val="000000" w:themeColor="text1"/>
              </w:rPr>
            </m:ctrlPr>
          </m:fPr>
          <m:num>
            <m:r>
              <m:rPr>
                <m:sty m:val="bi"/>
              </m:rPr>
              <w:rPr>
                <w:rFonts w:ascii="Cambria Math" w:hAnsi="Cambria Math"/>
                <w:color w:val="000000" w:themeColor="text1"/>
              </w:rPr>
              <m:t xml:space="preserve"> λ</m:t>
            </m:r>
          </m:num>
          <m:den>
            <m:sSub>
              <m:sSubPr>
                <m:ctrlPr>
                  <w:rPr>
                    <w:rFonts w:ascii="Cambria Math" w:hAnsi="Cambria Math"/>
                    <w:b w:val="0"/>
                    <w:bCs w:val="0"/>
                    <w:i/>
                    <w:color w:val="000000" w:themeColor="text1"/>
                  </w:rPr>
                </m:ctrlPr>
              </m:sSubPr>
              <m:e>
                <m:r>
                  <m:rPr>
                    <m:sty m:val="bi"/>
                  </m:rPr>
                  <w:rPr>
                    <w:rFonts w:ascii="Cambria Math" w:hAnsi="Cambria Math"/>
                    <w:color w:val="000000" w:themeColor="text1"/>
                  </w:rPr>
                  <m:t>μ</m:t>
                </m:r>
              </m:e>
              <m:sub>
                <m:r>
                  <m:rPr>
                    <m:sty m:val="bi"/>
                  </m:rPr>
                  <w:rPr>
                    <w:rFonts w:ascii="Cambria Math" w:hAnsi="Cambria Math"/>
                    <w:color w:val="000000" w:themeColor="text1"/>
                  </w:rPr>
                  <m:t>2</m:t>
                </m:r>
              </m:sub>
            </m:sSub>
          </m:den>
        </m:f>
      </m:oMath>
      <w:r>
        <w:br w:type="page"/>
      </w:r>
    </w:p>
    <w:tbl>
      <w:tblPr>
        <w:tblStyle w:val="TableGrid"/>
        <w:tblW w:w="0" w:type="auto"/>
        <w:tblLook w:val="04A0" w:firstRow="1" w:lastRow="0" w:firstColumn="1" w:lastColumn="0" w:noHBand="0" w:noVBand="1"/>
      </w:tblPr>
      <w:tblGrid>
        <w:gridCol w:w="1154"/>
        <w:gridCol w:w="966"/>
        <w:gridCol w:w="1029"/>
        <w:gridCol w:w="1029"/>
        <w:gridCol w:w="1156"/>
        <w:gridCol w:w="1725"/>
        <w:gridCol w:w="1797"/>
      </w:tblGrid>
      <w:tr w:rsidR="003025D6" w14:paraId="58C62158" w14:textId="77777777" w:rsidTr="0098160E">
        <w:tc>
          <w:tcPr>
            <w:tcW w:w="1154" w:type="dxa"/>
          </w:tcPr>
          <w:p w14:paraId="3814E62D" w14:textId="77777777" w:rsidR="003025D6" w:rsidRPr="009A1D91" w:rsidRDefault="003025D6" w:rsidP="0098160E">
            <w:pPr>
              <w:jc w:val="center"/>
              <w:rPr>
                <w:sz w:val="28"/>
                <w:szCs w:val="28"/>
              </w:rPr>
            </w:pPr>
            <w:r w:rsidRPr="009A1D91">
              <w:rPr>
                <w:sz w:val="28"/>
                <w:szCs w:val="28"/>
              </w:rPr>
              <w:lastRenderedPageBreak/>
              <w:t>q</w:t>
            </w:r>
          </w:p>
        </w:tc>
        <w:tc>
          <w:tcPr>
            <w:tcW w:w="966" w:type="dxa"/>
          </w:tcPr>
          <w:p w14:paraId="14CF2D15" w14:textId="77777777" w:rsidR="003025D6" w:rsidRPr="009A1D91" w:rsidRDefault="003025D6" w:rsidP="0098160E">
            <w:pPr>
              <w:jc w:val="center"/>
              <w:rPr>
                <w:sz w:val="28"/>
                <w:szCs w:val="28"/>
              </w:rPr>
            </w:pPr>
            <w:r w:rsidRPr="009A1D91">
              <w:rPr>
                <w:sz w:val="28"/>
                <w:szCs w:val="28"/>
              </w:rPr>
              <w:t>λ</w:t>
            </w:r>
          </w:p>
        </w:tc>
        <w:tc>
          <w:tcPr>
            <w:tcW w:w="1029" w:type="dxa"/>
          </w:tcPr>
          <w:p w14:paraId="6B014536" w14:textId="77777777" w:rsidR="003025D6" w:rsidRPr="009A1D91" w:rsidRDefault="003025D6" w:rsidP="0098160E">
            <w:pPr>
              <w:jc w:val="center"/>
              <w:rPr>
                <w:sz w:val="28"/>
                <w:szCs w:val="28"/>
              </w:rPr>
            </w:pPr>
            <w:r w:rsidRPr="009A1D91">
              <w:rPr>
                <w:sz w:val="28"/>
                <w:szCs w:val="28"/>
              </w:rPr>
              <w:t>μ1</w:t>
            </w:r>
          </w:p>
        </w:tc>
        <w:tc>
          <w:tcPr>
            <w:tcW w:w="1029" w:type="dxa"/>
          </w:tcPr>
          <w:p w14:paraId="2AC90681" w14:textId="77777777" w:rsidR="003025D6" w:rsidRPr="009A1D91" w:rsidRDefault="003025D6" w:rsidP="0098160E">
            <w:pPr>
              <w:jc w:val="center"/>
              <w:rPr>
                <w:sz w:val="28"/>
                <w:szCs w:val="28"/>
              </w:rPr>
            </w:pPr>
            <w:r w:rsidRPr="009A1D91">
              <w:rPr>
                <w:sz w:val="28"/>
                <w:szCs w:val="28"/>
              </w:rPr>
              <w:t>μ2</w:t>
            </w:r>
          </w:p>
        </w:tc>
        <w:tc>
          <w:tcPr>
            <w:tcW w:w="1156" w:type="dxa"/>
          </w:tcPr>
          <w:p w14:paraId="7D0B4D44" w14:textId="77777777" w:rsidR="003025D6" w:rsidRPr="009A1D91" w:rsidRDefault="003025D6" w:rsidP="0098160E">
            <w:pPr>
              <w:jc w:val="center"/>
              <w:rPr>
                <w:sz w:val="28"/>
                <w:szCs w:val="28"/>
              </w:rPr>
            </w:pPr>
            <w:r w:rsidRPr="009A1D91">
              <w:rPr>
                <w:sz w:val="28"/>
                <w:szCs w:val="28"/>
              </w:rPr>
              <w:t>T</w:t>
            </w:r>
          </w:p>
        </w:tc>
        <w:tc>
          <w:tcPr>
            <w:tcW w:w="1725" w:type="dxa"/>
          </w:tcPr>
          <w:p w14:paraId="35A011B4" w14:textId="77777777" w:rsidR="003025D6" w:rsidRPr="009A1D91" w:rsidRDefault="003025D6" w:rsidP="0098160E">
            <w:pPr>
              <w:jc w:val="center"/>
              <w:rPr>
                <w:sz w:val="28"/>
                <w:szCs w:val="28"/>
              </w:rPr>
            </w:pPr>
            <w:r w:rsidRPr="009A1D91">
              <w:rPr>
                <w:sz w:val="28"/>
                <w:szCs w:val="28"/>
              </w:rPr>
              <w:t>Average Customers (Simulation)</w:t>
            </w:r>
          </w:p>
        </w:tc>
        <w:tc>
          <w:tcPr>
            <w:tcW w:w="1797" w:type="dxa"/>
          </w:tcPr>
          <w:p w14:paraId="58D404B9" w14:textId="77777777" w:rsidR="003025D6" w:rsidRPr="009A1D91" w:rsidRDefault="003025D6" w:rsidP="0098160E">
            <w:pPr>
              <w:jc w:val="center"/>
              <w:rPr>
                <w:sz w:val="28"/>
                <w:szCs w:val="28"/>
              </w:rPr>
            </w:pPr>
            <w:r w:rsidRPr="009A1D91">
              <w:rPr>
                <w:sz w:val="28"/>
                <w:szCs w:val="28"/>
              </w:rPr>
              <w:t>Average Customers (Theoretical)</w:t>
            </w:r>
          </w:p>
        </w:tc>
      </w:tr>
      <w:tr w:rsidR="00A058A5" w14:paraId="2DB33D61" w14:textId="77777777" w:rsidTr="0098160E">
        <w:tc>
          <w:tcPr>
            <w:tcW w:w="1154" w:type="dxa"/>
          </w:tcPr>
          <w:p w14:paraId="43FA1BA3" w14:textId="77777777" w:rsidR="00A058A5" w:rsidRPr="009A1D91" w:rsidRDefault="00A058A5" w:rsidP="00A058A5">
            <w:pPr>
              <w:jc w:val="center"/>
              <w:rPr>
                <w:sz w:val="28"/>
                <w:szCs w:val="28"/>
              </w:rPr>
            </w:pPr>
            <w:r w:rsidRPr="009A1D91">
              <w:rPr>
                <w:sz w:val="28"/>
                <w:szCs w:val="28"/>
              </w:rPr>
              <w:t>0</w:t>
            </w:r>
          </w:p>
        </w:tc>
        <w:tc>
          <w:tcPr>
            <w:tcW w:w="966" w:type="dxa"/>
          </w:tcPr>
          <w:p w14:paraId="6D0320EB" w14:textId="77777777" w:rsidR="00A058A5" w:rsidRPr="009A1D91" w:rsidRDefault="00A058A5" w:rsidP="00A058A5">
            <w:pPr>
              <w:jc w:val="center"/>
              <w:rPr>
                <w:sz w:val="28"/>
                <w:szCs w:val="28"/>
              </w:rPr>
            </w:pPr>
            <w:r w:rsidRPr="009A1D91">
              <w:rPr>
                <w:sz w:val="28"/>
                <w:szCs w:val="28"/>
              </w:rPr>
              <w:t>1</w:t>
            </w:r>
          </w:p>
        </w:tc>
        <w:tc>
          <w:tcPr>
            <w:tcW w:w="1029" w:type="dxa"/>
          </w:tcPr>
          <w:p w14:paraId="2C12B602" w14:textId="77777777" w:rsidR="00A058A5" w:rsidRPr="009A1D91" w:rsidRDefault="00A058A5" w:rsidP="00A058A5">
            <w:pPr>
              <w:jc w:val="center"/>
              <w:rPr>
                <w:sz w:val="28"/>
                <w:szCs w:val="28"/>
              </w:rPr>
            </w:pPr>
            <w:r w:rsidRPr="009A1D91">
              <w:rPr>
                <w:sz w:val="28"/>
                <w:szCs w:val="28"/>
              </w:rPr>
              <w:t>2</w:t>
            </w:r>
          </w:p>
        </w:tc>
        <w:tc>
          <w:tcPr>
            <w:tcW w:w="1029" w:type="dxa"/>
          </w:tcPr>
          <w:p w14:paraId="64DD2E16" w14:textId="77777777" w:rsidR="00A058A5" w:rsidRPr="009A1D91" w:rsidRDefault="00A058A5" w:rsidP="00A058A5">
            <w:pPr>
              <w:jc w:val="center"/>
              <w:rPr>
                <w:sz w:val="28"/>
                <w:szCs w:val="28"/>
              </w:rPr>
            </w:pPr>
            <w:r w:rsidRPr="009A1D91">
              <w:rPr>
                <w:sz w:val="28"/>
                <w:szCs w:val="28"/>
              </w:rPr>
              <w:t>3</w:t>
            </w:r>
          </w:p>
        </w:tc>
        <w:tc>
          <w:tcPr>
            <w:tcW w:w="1156" w:type="dxa"/>
          </w:tcPr>
          <w:p w14:paraId="143DE726" w14:textId="77777777" w:rsidR="00A058A5" w:rsidRPr="009A1D91" w:rsidRDefault="00A058A5" w:rsidP="00A058A5">
            <w:pPr>
              <w:jc w:val="center"/>
              <w:rPr>
                <w:sz w:val="28"/>
                <w:szCs w:val="28"/>
              </w:rPr>
            </w:pPr>
            <w:r w:rsidRPr="009A1D91">
              <w:rPr>
                <w:sz w:val="28"/>
                <w:szCs w:val="28"/>
              </w:rPr>
              <w:t>10</w:t>
            </w:r>
          </w:p>
        </w:tc>
        <w:tc>
          <w:tcPr>
            <w:tcW w:w="1725" w:type="dxa"/>
          </w:tcPr>
          <w:p w14:paraId="25D95886" w14:textId="691F82B7" w:rsidR="00A058A5" w:rsidRPr="00A058A5" w:rsidRDefault="00A058A5" w:rsidP="00A058A5">
            <w:pPr>
              <w:jc w:val="center"/>
              <w:rPr>
                <w:sz w:val="24"/>
                <w:szCs w:val="24"/>
              </w:rPr>
            </w:pPr>
            <w:r w:rsidRPr="00A058A5">
              <w:rPr>
                <w:sz w:val="24"/>
                <w:szCs w:val="24"/>
              </w:rPr>
              <w:t>1.486935464</w:t>
            </w:r>
          </w:p>
        </w:tc>
        <w:tc>
          <w:tcPr>
            <w:tcW w:w="1797" w:type="dxa"/>
          </w:tcPr>
          <w:p w14:paraId="1E25DD9B" w14:textId="77777777" w:rsidR="00A058A5" w:rsidRPr="009A1D91" w:rsidRDefault="00A058A5" w:rsidP="00A058A5">
            <w:pPr>
              <w:jc w:val="center"/>
              <w:rPr>
                <w:sz w:val="28"/>
                <w:szCs w:val="28"/>
              </w:rPr>
            </w:pPr>
            <w:r w:rsidRPr="00B15A9A">
              <w:rPr>
                <w:sz w:val="28"/>
                <w:szCs w:val="28"/>
              </w:rPr>
              <w:t>1.5</w:t>
            </w:r>
          </w:p>
        </w:tc>
      </w:tr>
      <w:tr w:rsidR="00A058A5" w14:paraId="281BDEFD" w14:textId="77777777" w:rsidTr="0098160E">
        <w:tc>
          <w:tcPr>
            <w:tcW w:w="1154" w:type="dxa"/>
          </w:tcPr>
          <w:p w14:paraId="5046834F" w14:textId="77777777" w:rsidR="00A058A5" w:rsidRPr="009A1D91" w:rsidRDefault="00A058A5" w:rsidP="00A058A5">
            <w:pPr>
              <w:jc w:val="center"/>
              <w:rPr>
                <w:sz w:val="28"/>
                <w:szCs w:val="28"/>
              </w:rPr>
            </w:pPr>
            <w:r w:rsidRPr="009A1D91">
              <w:rPr>
                <w:sz w:val="28"/>
                <w:szCs w:val="28"/>
              </w:rPr>
              <w:t>0</w:t>
            </w:r>
          </w:p>
        </w:tc>
        <w:tc>
          <w:tcPr>
            <w:tcW w:w="966" w:type="dxa"/>
          </w:tcPr>
          <w:p w14:paraId="3C285C12" w14:textId="77777777" w:rsidR="00A058A5" w:rsidRPr="009A1D91" w:rsidRDefault="00A058A5" w:rsidP="00A058A5">
            <w:pPr>
              <w:jc w:val="center"/>
              <w:rPr>
                <w:sz w:val="28"/>
                <w:szCs w:val="28"/>
              </w:rPr>
            </w:pPr>
            <w:r w:rsidRPr="009A1D91">
              <w:rPr>
                <w:sz w:val="28"/>
                <w:szCs w:val="28"/>
              </w:rPr>
              <w:t>1</w:t>
            </w:r>
          </w:p>
        </w:tc>
        <w:tc>
          <w:tcPr>
            <w:tcW w:w="1029" w:type="dxa"/>
          </w:tcPr>
          <w:p w14:paraId="7360E75E" w14:textId="77777777" w:rsidR="00A058A5" w:rsidRPr="009A1D91" w:rsidRDefault="00A058A5" w:rsidP="00A058A5">
            <w:pPr>
              <w:jc w:val="center"/>
              <w:rPr>
                <w:sz w:val="28"/>
                <w:szCs w:val="28"/>
              </w:rPr>
            </w:pPr>
            <w:r w:rsidRPr="009A1D91">
              <w:rPr>
                <w:sz w:val="28"/>
                <w:szCs w:val="28"/>
              </w:rPr>
              <w:t>2</w:t>
            </w:r>
          </w:p>
        </w:tc>
        <w:tc>
          <w:tcPr>
            <w:tcW w:w="1029" w:type="dxa"/>
          </w:tcPr>
          <w:p w14:paraId="6798F044" w14:textId="77777777" w:rsidR="00A058A5" w:rsidRPr="009A1D91" w:rsidRDefault="00A058A5" w:rsidP="00A058A5">
            <w:pPr>
              <w:jc w:val="center"/>
              <w:rPr>
                <w:sz w:val="28"/>
                <w:szCs w:val="28"/>
              </w:rPr>
            </w:pPr>
            <w:r w:rsidRPr="009A1D91">
              <w:rPr>
                <w:sz w:val="28"/>
                <w:szCs w:val="28"/>
              </w:rPr>
              <w:t>3</w:t>
            </w:r>
          </w:p>
        </w:tc>
        <w:tc>
          <w:tcPr>
            <w:tcW w:w="1156" w:type="dxa"/>
          </w:tcPr>
          <w:p w14:paraId="714648ED" w14:textId="77777777" w:rsidR="00A058A5" w:rsidRPr="009A1D91" w:rsidRDefault="00A058A5" w:rsidP="00A058A5">
            <w:pPr>
              <w:jc w:val="center"/>
              <w:rPr>
                <w:sz w:val="28"/>
                <w:szCs w:val="28"/>
              </w:rPr>
            </w:pPr>
            <w:r w:rsidRPr="009A1D91">
              <w:rPr>
                <w:sz w:val="28"/>
                <w:szCs w:val="28"/>
              </w:rPr>
              <w:t>50</w:t>
            </w:r>
          </w:p>
        </w:tc>
        <w:tc>
          <w:tcPr>
            <w:tcW w:w="1725" w:type="dxa"/>
          </w:tcPr>
          <w:p w14:paraId="30689F57" w14:textId="3EA77205" w:rsidR="00A058A5" w:rsidRPr="00A058A5" w:rsidRDefault="00A058A5" w:rsidP="00A058A5">
            <w:pPr>
              <w:jc w:val="center"/>
              <w:rPr>
                <w:sz w:val="24"/>
                <w:szCs w:val="24"/>
              </w:rPr>
            </w:pPr>
            <w:r w:rsidRPr="00A058A5">
              <w:rPr>
                <w:sz w:val="24"/>
                <w:szCs w:val="24"/>
              </w:rPr>
              <w:t>1.641040923</w:t>
            </w:r>
          </w:p>
        </w:tc>
        <w:tc>
          <w:tcPr>
            <w:tcW w:w="1797" w:type="dxa"/>
          </w:tcPr>
          <w:p w14:paraId="38B58E2B" w14:textId="77777777" w:rsidR="00A058A5" w:rsidRPr="009A1D91" w:rsidRDefault="00A058A5" w:rsidP="00A058A5">
            <w:pPr>
              <w:jc w:val="center"/>
              <w:rPr>
                <w:sz w:val="28"/>
                <w:szCs w:val="28"/>
              </w:rPr>
            </w:pPr>
            <w:r w:rsidRPr="00B15A9A">
              <w:rPr>
                <w:sz w:val="28"/>
                <w:szCs w:val="28"/>
              </w:rPr>
              <w:t>1.5</w:t>
            </w:r>
          </w:p>
        </w:tc>
      </w:tr>
      <w:tr w:rsidR="00A058A5" w14:paraId="35DB804F" w14:textId="77777777" w:rsidTr="0098160E">
        <w:tc>
          <w:tcPr>
            <w:tcW w:w="1154" w:type="dxa"/>
          </w:tcPr>
          <w:p w14:paraId="504661CE" w14:textId="77777777" w:rsidR="00A058A5" w:rsidRPr="009A1D91" w:rsidRDefault="00A058A5" w:rsidP="00A058A5">
            <w:pPr>
              <w:jc w:val="center"/>
              <w:rPr>
                <w:sz w:val="28"/>
                <w:szCs w:val="28"/>
              </w:rPr>
            </w:pPr>
            <w:r w:rsidRPr="009A1D91">
              <w:rPr>
                <w:sz w:val="28"/>
                <w:szCs w:val="28"/>
              </w:rPr>
              <w:t>0</w:t>
            </w:r>
          </w:p>
        </w:tc>
        <w:tc>
          <w:tcPr>
            <w:tcW w:w="966" w:type="dxa"/>
          </w:tcPr>
          <w:p w14:paraId="37230A22" w14:textId="77777777" w:rsidR="00A058A5" w:rsidRPr="009A1D91" w:rsidRDefault="00A058A5" w:rsidP="00A058A5">
            <w:pPr>
              <w:jc w:val="center"/>
              <w:rPr>
                <w:sz w:val="28"/>
                <w:szCs w:val="28"/>
              </w:rPr>
            </w:pPr>
            <w:r w:rsidRPr="009A1D91">
              <w:rPr>
                <w:sz w:val="28"/>
                <w:szCs w:val="28"/>
              </w:rPr>
              <w:t>1</w:t>
            </w:r>
          </w:p>
        </w:tc>
        <w:tc>
          <w:tcPr>
            <w:tcW w:w="1029" w:type="dxa"/>
          </w:tcPr>
          <w:p w14:paraId="56487C36" w14:textId="77777777" w:rsidR="00A058A5" w:rsidRPr="009A1D91" w:rsidRDefault="00A058A5" w:rsidP="00A058A5">
            <w:pPr>
              <w:jc w:val="center"/>
              <w:rPr>
                <w:sz w:val="28"/>
                <w:szCs w:val="28"/>
              </w:rPr>
            </w:pPr>
            <w:r w:rsidRPr="009A1D91">
              <w:rPr>
                <w:sz w:val="28"/>
                <w:szCs w:val="28"/>
              </w:rPr>
              <w:t>2</w:t>
            </w:r>
          </w:p>
        </w:tc>
        <w:tc>
          <w:tcPr>
            <w:tcW w:w="1029" w:type="dxa"/>
          </w:tcPr>
          <w:p w14:paraId="35D216DC" w14:textId="77777777" w:rsidR="00A058A5" w:rsidRPr="009A1D91" w:rsidRDefault="00A058A5" w:rsidP="00A058A5">
            <w:pPr>
              <w:jc w:val="center"/>
              <w:rPr>
                <w:sz w:val="28"/>
                <w:szCs w:val="28"/>
              </w:rPr>
            </w:pPr>
            <w:r w:rsidRPr="009A1D91">
              <w:rPr>
                <w:sz w:val="28"/>
                <w:szCs w:val="28"/>
              </w:rPr>
              <w:t>3</w:t>
            </w:r>
          </w:p>
        </w:tc>
        <w:tc>
          <w:tcPr>
            <w:tcW w:w="1156" w:type="dxa"/>
          </w:tcPr>
          <w:p w14:paraId="57C3B755" w14:textId="77777777" w:rsidR="00A058A5" w:rsidRPr="009A1D91" w:rsidRDefault="00A058A5" w:rsidP="00A058A5">
            <w:pPr>
              <w:jc w:val="center"/>
              <w:rPr>
                <w:sz w:val="28"/>
                <w:szCs w:val="28"/>
              </w:rPr>
            </w:pPr>
            <w:r w:rsidRPr="009A1D91">
              <w:rPr>
                <w:sz w:val="28"/>
                <w:szCs w:val="28"/>
              </w:rPr>
              <w:t>100</w:t>
            </w:r>
          </w:p>
        </w:tc>
        <w:tc>
          <w:tcPr>
            <w:tcW w:w="1725" w:type="dxa"/>
          </w:tcPr>
          <w:p w14:paraId="0A5D27AD" w14:textId="53498BE0" w:rsidR="00A058A5" w:rsidRPr="00A058A5" w:rsidRDefault="00A058A5" w:rsidP="00A058A5">
            <w:pPr>
              <w:jc w:val="center"/>
              <w:rPr>
                <w:sz w:val="24"/>
                <w:szCs w:val="24"/>
              </w:rPr>
            </w:pPr>
            <w:r w:rsidRPr="00A058A5">
              <w:rPr>
                <w:sz w:val="24"/>
                <w:szCs w:val="24"/>
              </w:rPr>
              <w:t>1.634509182</w:t>
            </w:r>
          </w:p>
        </w:tc>
        <w:tc>
          <w:tcPr>
            <w:tcW w:w="1797" w:type="dxa"/>
          </w:tcPr>
          <w:p w14:paraId="32C7CBA0" w14:textId="77777777" w:rsidR="00A058A5" w:rsidRPr="009A1D91" w:rsidRDefault="00A058A5" w:rsidP="00A058A5">
            <w:pPr>
              <w:jc w:val="center"/>
              <w:rPr>
                <w:sz w:val="28"/>
                <w:szCs w:val="28"/>
              </w:rPr>
            </w:pPr>
            <w:r w:rsidRPr="00B15A9A">
              <w:rPr>
                <w:sz w:val="28"/>
                <w:szCs w:val="28"/>
              </w:rPr>
              <w:t>1.5</w:t>
            </w:r>
          </w:p>
        </w:tc>
      </w:tr>
      <w:tr w:rsidR="00A058A5" w14:paraId="6B4C79DC" w14:textId="77777777" w:rsidTr="0098160E">
        <w:tc>
          <w:tcPr>
            <w:tcW w:w="1154" w:type="dxa"/>
          </w:tcPr>
          <w:p w14:paraId="40D61F9B" w14:textId="77777777" w:rsidR="00A058A5" w:rsidRPr="009A1D91" w:rsidRDefault="00A058A5" w:rsidP="00A058A5">
            <w:pPr>
              <w:jc w:val="center"/>
              <w:rPr>
                <w:sz w:val="28"/>
                <w:szCs w:val="28"/>
              </w:rPr>
            </w:pPr>
            <w:r w:rsidRPr="009A1D91">
              <w:rPr>
                <w:sz w:val="28"/>
                <w:szCs w:val="28"/>
              </w:rPr>
              <w:t>0</w:t>
            </w:r>
          </w:p>
        </w:tc>
        <w:tc>
          <w:tcPr>
            <w:tcW w:w="966" w:type="dxa"/>
          </w:tcPr>
          <w:p w14:paraId="71874D08" w14:textId="77777777" w:rsidR="00A058A5" w:rsidRPr="009A1D91" w:rsidRDefault="00A058A5" w:rsidP="00A058A5">
            <w:pPr>
              <w:jc w:val="center"/>
              <w:rPr>
                <w:sz w:val="28"/>
                <w:szCs w:val="28"/>
              </w:rPr>
            </w:pPr>
            <w:r w:rsidRPr="009A1D91">
              <w:rPr>
                <w:sz w:val="28"/>
                <w:szCs w:val="28"/>
              </w:rPr>
              <w:t>1</w:t>
            </w:r>
          </w:p>
        </w:tc>
        <w:tc>
          <w:tcPr>
            <w:tcW w:w="1029" w:type="dxa"/>
          </w:tcPr>
          <w:p w14:paraId="6EA30FEF" w14:textId="77777777" w:rsidR="00A058A5" w:rsidRPr="009A1D91" w:rsidRDefault="00A058A5" w:rsidP="00A058A5">
            <w:pPr>
              <w:jc w:val="center"/>
              <w:rPr>
                <w:sz w:val="28"/>
                <w:szCs w:val="28"/>
              </w:rPr>
            </w:pPr>
            <w:r w:rsidRPr="009A1D91">
              <w:rPr>
                <w:sz w:val="28"/>
                <w:szCs w:val="28"/>
              </w:rPr>
              <w:t>2</w:t>
            </w:r>
          </w:p>
        </w:tc>
        <w:tc>
          <w:tcPr>
            <w:tcW w:w="1029" w:type="dxa"/>
          </w:tcPr>
          <w:p w14:paraId="00A7308D" w14:textId="77777777" w:rsidR="00A058A5" w:rsidRPr="009A1D91" w:rsidRDefault="00A058A5" w:rsidP="00A058A5">
            <w:pPr>
              <w:jc w:val="center"/>
              <w:rPr>
                <w:sz w:val="28"/>
                <w:szCs w:val="28"/>
              </w:rPr>
            </w:pPr>
            <w:r w:rsidRPr="009A1D91">
              <w:rPr>
                <w:sz w:val="28"/>
                <w:szCs w:val="28"/>
              </w:rPr>
              <w:t>3</w:t>
            </w:r>
          </w:p>
        </w:tc>
        <w:tc>
          <w:tcPr>
            <w:tcW w:w="1156" w:type="dxa"/>
          </w:tcPr>
          <w:p w14:paraId="28FE33EB" w14:textId="77777777" w:rsidR="00A058A5" w:rsidRPr="009A1D91" w:rsidRDefault="00A058A5" w:rsidP="00A058A5">
            <w:pPr>
              <w:jc w:val="center"/>
              <w:rPr>
                <w:sz w:val="28"/>
                <w:szCs w:val="28"/>
              </w:rPr>
            </w:pPr>
            <w:r w:rsidRPr="009A1D91">
              <w:rPr>
                <w:sz w:val="28"/>
                <w:szCs w:val="28"/>
              </w:rPr>
              <w:t>1000</w:t>
            </w:r>
          </w:p>
        </w:tc>
        <w:tc>
          <w:tcPr>
            <w:tcW w:w="1725" w:type="dxa"/>
          </w:tcPr>
          <w:p w14:paraId="3B1A75AC" w14:textId="432E5D4B" w:rsidR="00A058A5" w:rsidRPr="00A058A5" w:rsidRDefault="00A058A5" w:rsidP="00A058A5">
            <w:pPr>
              <w:jc w:val="center"/>
              <w:rPr>
                <w:sz w:val="24"/>
                <w:szCs w:val="24"/>
              </w:rPr>
            </w:pPr>
            <w:r w:rsidRPr="00A058A5">
              <w:rPr>
                <w:sz w:val="24"/>
                <w:szCs w:val="24"/>
              </w:rPr>
              <w:t>1.668024378</w:t>
            </w:r>
          </w:p>
        </w:tc>
        <w:tc>
          <w:tcPr>
            <w:tcW w:w="1797" w:type="dxa"/>
          </w:tcPr>
          <w:p w14:paraId="0121086A" w14:textId="77777777" w:rsidR="00A058A5" w:rsidRPr="009A1D91" w:rsidRDefault="00A058A5" w:rsidP="00A058A5">
            <w:pPr>
              <w:jc w:val="center"/>
              <w:rPr>
                <w:sz w:val="28"/>
                <w:szCs w:val="28"/>
              </w:rPr>
            </w:pPr>
            <w:r w:rsidRPr="00B15A9A">
              <w:rPr>
                <w:sz w:val="28"/>
                <w:szCs w:val="28"/>
              </w:rPr>
              <w:t>1.5</w:t>
            </w:r>
          </w:p>
        </w:tc>
      </w:tr>
      <w:tr w:rsidR="00A058A5" w14:paraId="560FDBE0" w14:textId="77777777" w:rsidTr="0098160E">
        <w:tc>
          <w:tcPr>
            <w:tcW w:w="1154" w:type="dxa"/>
          </w:tcPr>
          <w:p w14:paraId="6FEBE555" w14:textId="77777777" w:rsidR="00A058A5" w:rsidRPr="009A1D91" w:rsidRDefault="00A058A5" w:rsidP="00A058A5">
            <w:pPr>
              <w:jc w:val="center"/>
              <w:rPr>
                <w:sz w:val="28"/>
                <w:szCs w:val="28"/>
              </w:rPr>
            </w:pPr>
            <w:r w:rsidRPr="009A1D91">
              <w:rPr>
                <w:sz w:val="28"/>
                <w:szCs w:val="28"/>
              </w:rPr>
              <w:t>0</w:t>
            </w:r>
          </w:p>
        </w:tc>
        <w:tc>
          <w:tcPr>
            <w:tcW w:w="966" w:type="dxa"/>
          </w:tcPr>
          <w:p w14:paraId="47C9CF5C" w14:textId="77777777" w:rsidR="00A058A5" w:rsidRPr="009A1D91" w:rsidRDefault="00A058A5" w:rsidP="00A058A5">
            <w:pPr>
              <w:jc w:val="center"/>
              <w:rPr>
                <w:sz w:val="28"/>
                <w:szCs w:val="28"/>
              </w:rPr>
            </w:pPr>
            <w:r w:rsidRPr="009A1D91">
              <w:rPr>
                <w:sz w:val="28"/>
                <w:szCs w:val="28"/>
              </w:rPr>
              <w:t>1</w:t>
            </w:r>
          </w:p>
        </w:tc>
        <w:tc>
          <w:tcPr>
            <w:tcW w:w="1029" w:type="dxa"/>
          </w:tcPr>
          <w:p w14:paraId="2424E267" w14:textId="77777777" w:rsidR="00A058A5" w:rsidRPr="009A1D91" w:rsidRDefault="00A058A5" w:rsidP="00A058A5">
            <w:pPr>
              <w:jc w:val="center"/>
              <w:rPr>
                <w:sz w:val="28"/>
                <w:szCs w:val="28"/>
              </w:rPr>
            </w:pPr>
            <w:r w:rsidRPr="009A1D91">
              <w:rPr>
                <w:sz w:val="28"/>
                <w:szCs w:val="28"/>
              </w:rPr>
              <w:t>2</w:t>
            </w:r>
          </w:p>
        </w:tc>
        <w:tc>
          <w:tcPr>
            <w:tcW w:w="1029" w:type="dxa"/>
          </w:tcPr>
          <w:p w14:paraId="360E4510" w14:textId="77777777" w:rsidR="00A058A5" w:rsidRPr="009A1D91" w:rsidRDefault="00A058A5" w:rsidP="00A058A5">
            <w:pPr>
              <w:jc w:val="center"/>
              <w:rPr>
                <w:sz w:val="28"/>
                <w:szCs w:val="28"/>
              </w:rPr>
            </w:pPr>
            <w:r w:rsidRPr="009A1D91">
              <w:rPr>
                <w:sz w:val="28"/>
                <w:szCs w:val="28"/>
              </w:rPr>
              <w:t>4</w:t>
            </w:r>
          </w:p>
        </w:tc>
        <w:tc>
          <w:tcPr>
            <w:tcW w:w="1156" w:type="dxa"/>
          </w:tcPr>
          <w:p w14:paraId="5C7C40C4" w14:textId="77777777" w:rsidR="00A058A5" w:rsidRPr="009A1D91" w:rsidRDefault="00A058A5" w:rsidP="00A058A5">
            <w:pPr>
              <w:jc w:val="center"/>
              <w:rPr>
                <w:sz w:val="28"/>
                <w:szCs w:val="28"/>
              </w:rPr>
            </w:pPr>
            <w:r w:rsidRPr="009A1D91">
              <w:rPr>
                <w:sz w:val="28"/>
                <w:szCs w:val="28"/>
              </w:rPr>
              <w:t>10</w:t>
            </w:r>
          </w:p>
        </w:tc>
        <w:tc>
          <w:tcPr>
            <w:tcW w:w="1725" w:type="dxa"/>
          </w:tcPr>
          <w:p w14:paraId="25CD83C2" w14:textId="6150946C" w:rsidR="00A058A5" w:rsidRPr="00A058A5" w:rsidRDefault="00A058A5" w:rsidP="00A058A5">
            <w:pPr>
              <w:jc w:val="center"/>
              <w:rPr>
                <w:sz w:val="24"/>
                <w:szCs w:val="24"/>
              </w:rPr>
            </w:pPr>
            <w:r w:rsidRPr="00A058A5">
              <w:rPr>
                <w:sz w:val="24"/>
                <w:szCs w:val="24"/>
              </w:rPr>
              <w:t>1.294854253</w:t>
            </w:r>
          </w:p>
        </w:tc>
        <w:tc>
          <w:tcPr>
            <w:tcW w:w="1797" w:type="dxa"/>
          </w:tcPr>
          <w:p w14:paraId="58447A2C" w14:textId="77777777" w:rsidR="00A058A5" w:rsidRPr="009A1D91" w:rsidRDefault="00A058A5" w:rsidP="00A058A5">
            <w:pPr>
              <w:jc w:val="center"/>
              <w:rPr>
                <w:sz w:val="28"/>
                <w:szCs w:val="28"/>
              </w:rPr>
            </w:pPr>
            <w:r w:rsidRPr="0099633E">
              <w:rPr>
                <w:sz w:val="28"/>
                <w:szCs w:val="28"/>
              </w:rPr>
              <w:t>1.33</w:t>
            </w:r>
          </w:p>
        </w:tc>
      </w:tr>
      <w:tr w:rsidR="00A058A5" w14:paraId="0906193B" w14:textId="77777777" w:rsidTr="0098160E">
        <w:tc>
          <w:tcPr>
            <w:tcW w:w="1154" w:type="dxa"/>
          </w:tcPr>
          <w:p w14:paraId="3972FDD0" w14:textId="77777777" w:rsidR="00A058A5" w:rsidRPr="009A1D91" w:rsidRDefault="00A058A5" w:rsidP="00A058A5">
            <w:pPr>
              <w:jc w:val="center"/>
              <w:rPr>
                <w:sz w:val="28"/>
                <w:szCs w:val="28"/>
              </w:rPr>
            </w:pPr>
            <w:r w:rsidRPr="009A1D91">
              <w:rPr>
                <w:sz w:val="28"/>
                <w:szCs w:val="28"/>
              </w:rPr>
              <w:t>0</w:t>
            </w:r>
          </w:p>
        </w:tc>
        <w:tc>
          <w:tcPr>
            <w:tcW w:w="966" w:type="dxa"/>
          </w:tcPr>
          <w:p w14:paraId="0B7FDB73" w14:textId="77777777" w:rsidR="00A058A5" w:rsidRPr="009A1D91" w:rsidRDefault="00A058A5" w:rsidP="00A058A5">
            <w:pPr>
              <w:jc w:val="center"/>
              <w:rPr>
                <w:sz w:val="28"/>
                <w:szCs w:val="28"/>
              </w:rPr>
            </w:pPr>
            <w:r w:rsidRPr="009A1D91">
              <w:rPr>
                <w:sz w:val="28"/>
                <w:szCs w:val="28"/>
              </w:rPr>
              <w:t>1</w:t>
            </w:r>
          </w:p>
        </w:tc>
        <w:tc>
          <w:tcPr>
            <w:tcW w:w="1029" w:type="dxa"/>
          </w:tcPr>
          <w:p w14:paraId="431277CF" w14:textId="77777777" w:rsidR="00A058A5" w:rsidRPr="009A1D91" w:rsidRDefault="00A058A5" w:rsidP="00A058A5">
            <w:pPr>
              <w:jc w:val="center"/>
              <w:rPr>
                <w:sz w:val="28"/>
                <w:szCs w:val="28"/>
              </w:rPr>
            </w:pPr>
            <w:r w:rsidRPr="009A1D91">
              <w:rPr>
                <w:sz w:val="28"/>
                <w:szCs w:val="28"/>
              </w:rPr>
              <w:t>2</w:t>
            </w:r>
          </w:p>
        </w:tc>
        <w:tc>
          <w:tcPr>
            <w:tcW w:w="1029" w:type="dxa"/>
          </w:tcPr>
          <w:p w14:paraId="368B2068" w14:textId="77777777" w:rsidR="00A058A5" w:rsidRPr="009A1D91" w:rsidRDefault="00A058A5" w:rsidP="00A058A5">
            <w:pPr>
              <w:jc w:val="center"/>
              <w:rPr>
                <w:sz w:val="28"/>
                <w:szCs w:val="28"/>
              </w:rPr>
            </w:pPr>
            <w:r w:rsidRPr="009A1D91">
              <w:rPr>
                <w:sz w:val="28"/>
                <w:szCs w:val="28"/>
              </w:rPr>
              <w:t>4</w:t>
            </w:r>
          </w:p>
        </w:tc>
        <w:tc>
          <w:tcPr>
            <w:tcW w:w="1156" w:type="dxa"/>
          </w:tcPr>
          <w:p w14:paraId="12671851" w14:textId="77777777" w:rsidR="00A058A5" w:rsidRPr="009A1D91" w:rsidRDefault="00A058A5" w:rsidP="00A058A5">
            <w:pPr>
              <w:jc w:val="center"/>
              <w:rPr>
                <w:sz w:val="28"/>
                <w:szCs w:val="28"/>
              </w:rPr>
            </w:pPr>
            <w:r w:rsidRPr="009A1D91">
              <w:rPr>
                <w:sz w:val="28"/>
                <w:szCs w:val="28"/>
              </w:rPr>
              <w:t>50</w:t>
            </w:r>
          </w:p>
        </w:tc>
        <w:tc>
          <w:tcPr>
            <w:tcW w:w="1725" w:type="dxa"/>
          </w:tcPr>
          <w:p w14:paraId="181C896F" w14:textId="1A9EA858" w:rsidR="00A058A5" w:rsidRPr="00A058A5" w:rsidRDefault="00A058A5" w:rsidP="00A058A5">
            <w:pPr>
              <w:jc w:val="center"/>
              <w:rPr>
                <w:sz w:val="24"/>
                <w:szCs w:val="24"/>
              </w:rPr>
            </w:pPr>
            <w:r w:rsidRPr="00A058A5">
              <w:rPr>
                <w:sz w:val="24"/>
                <w:szCs w:val="24"/>
              </w:rPr>
              <w:t>1.447186272</w:t>
            </w:r>
          </w:p>
        </w:tc>
        <w:tc>
          <w:tcPr>
            <w:tcW w:w="1797" w:type="dxa"/>
          </w:tcPr>
          <w:p w14:paraId="19D12F09" w14:textId="77777777" w:rsidR="00A058A5" w:rsidRPr="009A1D91" w:rsidRDefault="00A058A5" w:rsidP="00A058A5">
            <w:pPr>
              <w:jc w:val="center"/>
              <w:rPr>
                <w:sz w:val="28"/>
                <w:szCs w:val="28"/>
              </w:rPr>
            </w:pPr>
            <w:r w:rsidRPr="0099633E">
              <w:rPr>
                <w:sz w:val="28"/>
                <w:szCs w:val="28"/>
              </w:rPr>
              <w:t>1.33</w:t>
            </w:r>
          </w:p>
        </w:tc>
      </w:tr>
      <w:tr w:rsidR="00A058A5" w14:paraId="16C93507" w14:textId="77777777" w:rsidTr="0098160E">
        <w:tc>
          <w:tcPr>
            <w:tcW w:w="1154" w:type="dxa"/>
          </w:tcPr>
          <w:p w14:paraId="4A029F4F" w14:textId="77777777" w:rsidR="00A058A5" w:rsidRPr="009A1D91" w:rsidRDefault="00A058A5" w:rsidP="00A058A5">
            <w:pPr>
              <w:jc w:val="center"/>
              <w:rPr>
                <w:sz w:val="28"/>
                <w:szCs w:val="28"/>
              </w:rPr>
            </w:pPr>
            <w:r w:rsidRPr="009A1D91">
              <w:rPr>
                <w:sz w:val="28"/>
                <w:szCs w:val="28"/>
              </w:rPr>
              <w:t>0</w:t>
            </w:r>
          </w:p>
        </w:tc>
        <w:tc>
          <w:tcPr>
            <w:tcW w:w="966" w:type="dxa"/>
          </w:tcPr>
          <w:p w14:paraId="61A68059" w14:textId="77777777" w:rsidR="00A058A5" w:rsidRPr="009A1D91" w:rsidRDefault="00A058A5" w:rsidP="00A058A5">
            <w:pPr>
              <w:jc w:val="center"/>
              <w:rPr>
                <w:sz w:val="28"/>
                <w:szCs w:val="28"/>
              </w:rPr>
            </w:pPr>
            <w:r w:rsidRPr="009A1D91">
              <w:rPr>
                <w:sz w:val="28"/>
                <w:szCs w:val="28"/>
              </w:rPr>
              <w:t>1</w:t>
            </w:r>
          </w:p>
        </w:tc>
        <w:tc>
          <w:tcPr>
            <w:tcW w:w="1029" w:type="dxa"/>
          </w:tcPr>
          <w:p w14:paraId="4B96D0B1" w14:textId="77777777" w:rsidR="00A058A5" w:rsidRPr="009A1D91" w:rsidRDefault="00A058A5" w:rsidP="00A058A5">
            <w:pPr>
              <w:jc w:val="center"/>
              <w:rPr>
                <w:sz w:val="28"/>
                <w:szCs w:val="28"/>
              </w:rPr>
            </w:pPr>
            <w:r w:rsidRPr="009A1D91">
              <w:rPr>
                <w:sz w:val="28"/>
                <w:szCs w:val="28"/>
              </w:rPr>
              <w:t>2</w:t>
            </w:r>
          </w:p>
        </w:tc>
        <w:tc>
          <w:tcPr>
            <w:tcW w:w="1029" w:type="dxa"/>
          </w:tcPr>
          <w:p w14:paraId="73D0E187" w14:textId="77777777" w:rsidR="00A058A5" w:rsidRPr="009A1D91" w:rsidRDefault="00A058A5" w:rsidP="00A058A5">
            <w:pPr>
              <w:jc w:val="center"/>
              <w:rPr>
                <w:sz w:val="28"/>
                <w:szCs w:val="28"/>
              </w:rPr>
            </w:pPr>
            <w:r w:rsidRPr="009A1D91">
              <w:rPr>
                <w:sz w:val="28"/>
                <w:szCs w:val="28"/>
              </w:rPr>
              <w:t>4</w:t>
            </w:r>
          </w:p>
        </w:tc>
        <w:tc>
          <w:tcPr>
            <w:tcW w:w="1156" w:type="dxa"/>
          </w:tcPr>
          <w:p w14:paraId="2F68DFF8" w14:textId="77777777" w:rsidR="00A058A5" w:rsidRPr="009A1D91" w:rsidRDefault="00A058A5" w:rsidP="00A058A5">
            <w:pPr>
              <w:jc w:val="center"/>
              <w:rPr>
                <w:sz w:val="28"/>
                <w:szCs w:val="28"/>
              </w:rPr>
            </w:pPr>
            <w:r w:rsidRPr="009A1D91">
              <w:rPr>
                <w:sz w:val="28"/>
                <w:szCs w:val="28"/>
              </w:rPr>
              <w:t>100</w:t>
            </w:r>
          </w:p>
        </w:tc>
        <w:tc>
          <w:tcPr>
            <w:tcW w:w="1725" w:type="dxa"/>
          </w:tcPr>
          <w:p w14:paraId="65650488" w14:textId="305A91D7" w:rsidR="00A058A5" w:rsidRPr="00A058A5" w:rsidRDefault="00A058A5" w:rsidP="00A058A5">
            <w:pPr>
              <w:jc w:val="center"/>
              <w:rPr>
                <w:sz w:val="24"/>
                <w:szCs w:val="24"/>
              </w:rPr>
            </w:pPr>
            <w:r w:rsidRPr="00A058A5">
              <w:rPr>
                <w:sz w:val="24"/>
                <w:szCs w:val="24"/>
              </w:rPr>
              <w:t>1.529164905</w:t>
            </w:r>
          </w:p>
        </w:tc>
        <w:tc>
          <w:tcPr>
            <w:tcW w:w="1797" w:type="dxa"/>
          </w:tcPr>
          <w:p w14:paraId="6F6BD4A2" w14:textId="77777777" w:rsidR="00A058A5" w:rsidRPr="009A1D91" w:rsidRDefault="00A058A5" w:rsidP="00A058A5">
            <w:pPr>
              <w:jc w:val="center"/>
              <w:rPr>
                <w:sz w:val="28"/>
                <w:szCs w:val="28"/>
              </w:rPr>
            </w:pPr>
            <w:r w:rsidRPr="0099633E">
              <w:rPr>
                <w:sz w:val="28"/>
                <w:szCs w:val="28"/>
              </w:rPr>
              <w:t>1.33</w:t>
            </w:r>
          </w:p>
        </w:tc>
      </w:tr>
      <w:tr w:rsidR="00A058A5" w14:paraId="3AD563F6" w14:textId="77777777" w:rsidTr="0098160E">
        <w:tc>
          <w:tcPr>
            <w:tcW w:w="1154" w:type="dxa"/>
          </w:tcPr>
          <w:p w14:paraId="40040FDB" w14:textId="77777777" w:rsidR="00A058A5" w:rsidRPr="009A1D91" w:rsidRDefault="00A058A5" w:rsidP="00A058A5">
            <w:pPr>
              <w:jc w:val="center"/>
              <w:rPr>
                <w:sz w:val="28"/>
                <w:szCs w:val="28"/>
              </w:rPr>
            </w:pPr>
            <w:r w:rsidRPr="009A1D91">
              <w:rPr>
                <w:sz w:val="28"/>
                <w:szCs w:val="28"/>
              </w:rPr>
              <w:t>0</w:t>
            </w:r>
          </w:p>
        </w:tc>
        <w:tc>
          <w:tcPr>
            <w:tcW w:w="966" w:type="dxa"/>
          </w:tcPr>
          <w:p w14:paraId="76E114E1" w14:textId="77777777" w:rsidR="00A058A5" w:rsidRPr="009A1D91" w:rsidRDefault="00A058A5" w:rsidP="00A058A5">
            <w:pPr>
              <w:jc w:val="center"/>
              <w:rPr>
                <w:sz w:val="28"/>
                <w:szCs w:val="28"/>
              </w:rPr>
            </w:pPr>
            <w:r w:rsidRPr="009A1D91">
              <w:rPr>
                <w:sz w:val="28"/>
                <w:szCs w:val="28"/>
              </w:rPr>
              <w:t>1</w:t>
            </w:r>
          </w:p>
        </w:tc>
        <w:tc>
          <w:tcPr>
            <w:tcW w:w="1029" w:type="dxa"/>
          </w:tcPr>
          <w:p w14:paraId="33EAF127" w14:textId="77777777" w:rsidR="00A058A5" w:rsidRPr="009A1D91" w:rsidRDefault="00A058A5" w:rsidP="00A058A5">
            <w:pPr>
              <w:jc w:val="center"/>
              <w:rPr>
                <w:sz w:val="28"/>
                <w:szCs w:val="28"/>
              </w:rPr>
            </w:pPr>
            <w:r w:rsidRPr="009A1D91">
              <w:rPr>
                <w:sz w:val="28"/>
                <w:szCs w:val="28"/>
              </w:rPr>
              <w:t>2</w:t>
            </w:r>
          </w:p>
        </w:tc>
        <w:tc>
          <w:tcPr>
            <w:tcW w:w="1029" w:type="dxa"/>
          </w:tcPr>
          <w:p w14:paraId="573230EB" w14:textId="77777777" w:rsidR="00A058A5" w:rsidRPr="009A1D91" w:rsidRDefault="00A058A5" w:rsidP="00A058A5">
            <w:pPr>
              <w:jc w:val="center"/>
              <w:rPr>
                <w:sz w:val="28"/>
                <w:szCs w:val="28"/>
              </w:rPr>
            </w:pPr>
            <w:r w:rsidRPr="009A1D91">
              <w:rPr>
                <w:sz w:val="28"/>
                <w:szCs w:val="28"/>
              </w:rPr>
              <w:t>4</w:t>
            </w:r>
          </w:p>
        </w:tc>
        <w:tc>
          <w:tcPr>
            <w:tcW w:w="1156" w:type="dxa"/>
          </w:tcPr>
          <w:p w14:paraId="3B8B99B6" w14:textId="77777777" w:rsidR="00A058A5" w:rsidRPr="009A1D91" w:rsidRDefault="00A058A5" w:rsidP="00A058A5">
            <w:pPr>
              <w:jc w:val="center"/>
              <w:rPr>
                <w:sz w:val="28"/>
                <w:szCs w:val="28"/>
              </w:rPr>
            </w:pPr>
            <w:r w:rsidRPr="009A1D91">
              <w:rPr>
                <w:sz w:val="28"/>
                <w:szCs w:val="28"/>
              </w:rPr>
              <w:t>1000</w:t>
            </w:r>
          </w:p>
        </w:tc>
        <w:tc>
          <w:tcPr>
            <w:tcW w:w="1725" w:type="dxa"/>
          </w:tcPr>
          <w:p w14:paraId="7594BBFF" w14:textId="2BE376BF" w:rsidR="00A058A5" w:rsidRPr="00A058A5" w:rsidRDefault="00A058A5" w:rsidP="00A058A5">
            <w:pPr>
              <w:jc w:val="center"/>
              <w:rPr>
                <w:sz w:val="24"/>
                <w:szCs w:val="24"/>
              </w:rPr>
            </w:pPr>
            <w:r w:rsidRPr="00A058A5">
              <w:rPr>
                <w:sz w:val="24"/>
                <w:szCs w:val="24"/>
              </w:rPr>
              <w:t>1.52118838</w:t>
            </w:r>
          </w:p>
        </w:tc>
        <w:tc>
          <w:tcPr>
            <w:tcW w:w="1797" w:type="dxa"/>
          </w:tcPr>
          <w:p w14:paraId="65FD2084" w14:textId="77777777" w:rsidR="00A058A5" w:rsidRPr="009A1D91" w:rsidRDefault="00A058A5" w:rsidP="00A058A5">
            <w:pPr>
              <w:jc w:val="center"/>
              <w:rPr>
                <w:sz w:val="28"/>
                <w:szCs w:val="28"/>
              </w:rPr>
            </w:pPr>
            <w:r w:rsidRPr="0099633E">
              <w:rPr>
                <w:sz w:val="28"/>
                <w:szCs w:val="28"/>
              </w:rPr>
              <w:t>1.33</w:t>
            </w:r>
          </w:p>
        </w:tc>
      </w:tr>
      <w:tr w:rsidR="00A058A5" w14:paraId="144594B0" w14:textId="77777777" w:rsidTr="0098160E">
        <w:tc>
          <w:tcPr>
            <w:tcW w:w="1154" w:type="dxa"/>
          </w:tcPr>
          <w:p w14:paraId="27689F72" w14:textId="77777777" w:rsidR="00A058A5" w:rsidRPr="009A1D91" w:rsidRDefault="00A058A5" w:rsidP="00A058A5">
            <w:pPr>
              <w:jc w:val="center"/>
              <w:rPr>
                <w:sz w:val="28"/>
                <w:szCs w:val="28"/>
              </w:rPr>
            </w:pPr>
            <w:r w:rsidRPr="009A1D91">
              <w:rPr>
                <w:sz w:val="28"/>
                <w:szCs w:val="28"/>
              </w:rPr>
              <w:t>0</w:t>
            </w:r>
          </w:p>
        </w:tc>
        <w:tc>
          <w:tcPr>
            <w:tcW w:w="966" w:type="dxa"/>
          </w:tcPr>
          <w:p w14:paraId="73B9B266" w14:textId="77777777" w:rsidR="00A058A5" w:rsidRPr="009A1D91" w:rsidRDefault="00A058A5" w:rsidP="00A058A5">
            <w:pPr>
              <w:jc w:val="center"/>
              <w:rPr>
                <w:sz w:val="28"/>
                <w:szCs w:val="28"/>
              </w:rPr>
            </w:pPr>
            <w:r w:rsidRPr="009A1D91">
              <w:rPr>
                <w:sz w:val="28"/>
                <w:szCs w:val="28"/>
              </w:rPr>
              <w:t>1</w:t>
            </w:r>
          </w:p>
        </w:tc>
        <w:tc>
          <w:tcPr>
            <w:tcW w:w="1029" w:type="dxa"/>
          </w:tcPr>
          <w:p w14:paraId="35FDF907" w14:textId="77777777" w:rsidR="00A058A5" w:rsidRPr="009A1D91" w:rsidRDefault="00A058A5" w:rsidP="00A058A5">
            <w:pPr>
              <w:jc w:val="center"/>
              <w:rPr>
                <w:sz w:val="28"/>
                <w:szCs w:val="28"/>
              </w:rPr>
            </w:pPr>
            <w:r w:rsidRPr="009A1D91">
              <w:rPr>
                <w:sz w:val="28"/>
                <w:szCs w:val="28"/>
              </w:rPr>
              <w:t>4</w:t>
            </w:r>
          </w:p>
        </w:tc>
        <w:tc>
          <w:tcPr>
            <w:tcW w:w="1029" w:type="dxa"/>
          </w:tcPr>
          <w:p w14:paraId="6B4752B0" w14:textId="77777777" w:rsidR="00A058A5" w:rsidRPr="009A1D91" w:rsidRDefault="00A058A5" w:rsidP="00A058A5">
            <w:pPr>
              <w:jc w:val="center"/>
              <w:rPr>
                <w:sz w:val="28"/>
                <w:szCs w:val="28"/>
              </w:rPr>
            </w:pPr>
            <w:r w:rsidRPr="009A1D91">
              <w:rPr>
                <w:sz w:val="28"/>
                <w:szCs w:val="28"/>
              </w:rPr>
              <w:t>3</w:t>
            </w:r>
          </w:p>
        </w:tc>
        <w:tc>
          <w:tcPr>
            <w:tcW w:w="1156" w:type="dxa"/>
          </w:tcPr>
          <w:p w14:paraId="2A3C1F47" w14:textId="77777777" w:rsidR="00A058A5" w:rsidRPr="009A1D91" w:rsidRDefault="00A058A5" w:rsidP="00A058A5">
            <w:pPr>
              <w:jc w:val="center"/>
              <w:rPr>
                <w:sz w:val="28"/>
                <w:szCs w:val="28"/>
              </w:rPr>
            </w:pPr>
            <w:r w:rsidRPr="009A1D91">
              <w:rPr>
                <w:sz w:val="28"/>
                <w:szCs w:val="28"/>
              </w:rPr>
              <w:t>10</w:t>
            </w:r>
          </w:p>
        </w:tc>
        <w:tc>
          <w:tcPr>
            <w:tcW w:w="1725" w:type="dxa"/>
          </w:tcPr>
          <w:p w14:paraId="5F88ABA7" w14:textId="0C373BC0" w:rsidR="00A058A5" w:rsidRPr="00A058A5" w:rsidRDefault="00A058A5" w:rsidP="00A058A5">
            <w:pPr>
              <w:jc w:val="center"/>
              <w:rPr>
                <w:sz w:val="24"/>
                <w:szCs w:val="24"/>
              </w:rPr>
            </w:pPr>
            <w:r w:rsidRPr="00A058A5">
              <w:rPr>
                <w:sz w:val="24"/>
                <w:szCs w:val="24"/>
              </w:rPr>
              <w:t>0.977539346</w:t>
            </w:r>
          </w:p>
        </w:tc>
        <w:tc>
          <w:tcPr>
            <w:tcW w:w="1797" w:type="dxa"/>
          </w:tcPr>
          <w:p w14:paraId="192DFCBD" w14:textId="77777777" w:rsidR="00A058A5" w:rsidRPr="009A1D91" w:rsidRDefault="00A058A5" w:rsidP="00A058A5">
            <w:pPr>
              <w:jc w:val="center"/>
              <w:rPr>
                <w:sz w:val="28"/>
                <w:szCs w:val="28"/>
              </w:rPr>
            </w:pPr>
            <w:r w:rsidRPr="000F43F0">
              <w:rPr>
                <w:sz w:val="28"/>
                <w:szCs w:val="28"/>
              </w:rPr>
              <w:t>0.83</w:t>
            </w:r>
          </w:p>
        </w:tc>
      </w:tr>
      <w:tr w:rsidR="00A058A5" w14:paraId="35DC684D" w14:textId="77777777" w:rsidTr="0098160E">
        <w:tc>
          <w:tcPr>
            <w:tcW w:w="1154" w:type="dxa"/>
          </w:tcPr>
          <w:p w14:paraId="4C65D5FD" w14:textId="77777777" w:rsidR="00A058A5" w:rsidRPr="009A1D91" w:rsidRDefault="00A058A5" w:rsidP="00A058A5">
            <w:pPr>
              <w:jc w:val="center"/>
              <w:rPr>
                <w:sz w:val="28"/>
                <w:szCs w:val="28"/>
              </w:rPr>
            </w:pPr>
            <w:r w:rsidRPr="009A1D91">
              <w:rPr>
                <w:sz w:val="28"/>
                <w:szCs w:val="28"/>
              </w:rPr>
              <w:t>0</w:t>
            </w:r>
          </w:p>
        </w:tc>
        <w:tc>
          <w:tcPr>
            <w:tcW w:w="966" w:type="dxa"/>
          </w:tcPr>
          <w:p w14:paraId="79CF31A2" w14:textId="77777777" w:rsidR="00A058A5" w:rsidRPr="009A1D91" w:rsidRDefault="00A058A5" w:rsidP="00A058A5">
            <w:pPr>
              <w:jc w:val="center"/>
              <w:rPr>
                <w:sz w:val="28"/>
                <w:szCs w:val="28"/>
              </w:rPr>
            </w:pPr>
            <w:r w:rsidRPr="009A1D91">
              <w:rPr>
                <w:sz w:val="28"/>
                <w:szCs w:val="28"/>
              </w:rPr>
              <w:t>1</w:t>
            </w:r>
          </w:p>
        </w:tc>
        <w:tc>
          <w:tcPr>
            <w:tcW w:w="1029" w:type="dxa"/>
          </w:tcPr>
          <w:p w14:paraId="1CB0152E" w14:textId="77777777" w:rsidR="00A058A5" w:rsidRPr="009A1D91" w:rsidRDefault="00A058A5" w:rsidP="00A058A5">
            <w:pPr>
              <w:jc w:val="center"/>
              <w:rPr>
                <w:sz w:val="28"/>
                <w:szCs w:val="28"/>
              </w:rPr>
            </w:pPr>
            <w:r w:rsidRPr="009A1D91">
              <w:rPr>
                <w:sz w:val="28"/>
                <w:szCs w:val="28"/>
              </w:rPr>
              <w:t>4</w:t>
            </w:r>
          </w:p>
        </w:tc>
        <w:tc>
          <w:tcPr>
            <w:tcW w:w="1029" w:type="dxa"/>
          </w:tcPr>
          <w:p w14:paraId="2A294CF8" w14:textId="77777777" w:rsidR="00A058A5" w:rsidRPr="009A1D91" w:rsidRDefault="00A058A5" w:rsidP="00A058A5">
            <w:pPr>
              <w:jc w:val="center"/>
              <w:rPr>
                <w:sz w:val="28"/>
                <w:szCs w:val="28"/>
              </w:rPr>
            </w:pPr>
            <w:r w:rsidRPr="009A1D91">
              <w:rPr>
                <w:sz w:val="28"/>
                <w:szCs w:val="28"/>
              </w:rPr>
              <w:t>3</w:t>
            </w:r>
          </w:p>
        </w:tc>
        <w:tc>
          <w:tcPr>
            <w:tcW w:w="1156" w:type="dxa"/>
          </w:tcPr>
          <w:p w14:paraId="0D7A95F9" w14:textId="77777777" w:rsidR="00A058A5" w:rsidRPr="009A1D91" w:rsidRDefault="00A058A5" w:rsidP="00A058A5">
            <w:pPr>
              <w:jc w:val="center"/>
              <w:rPr>
                <w:sz w:val="28"/>
                <w:szCs w:val="28"/>
              </w:rPr>
            </w:pPr>
            <w:r w:rsidRPr="009A1D91">
              <w:rPr>
                <w:sz w:val="28"/>
                <w:szCs w:val="28"/>
              </w:rPr>
              <w:t>50</w:t>
            </w:r>
          </w:p>
        </w:tc>
        <w:tc>
          <w:tcPr>
            <w:tcW w:w="1725" w:type="dxa"/>
          </w:tcPr>
          <w:p w14:paraId="32D816B3" w14:textId="038490B2" w:rsidR="00A058A5" w:rsidRPr="00A058A5" w:rsidRDefault="00A058A5" w:rsidP="00A058A5">
            <w:pPr>
              <w:jc w:val="center"/>
              <w:rPr>
                <w:sz w:val="24"/>
                <w:szCs w:val="24"/>
              </w:rPr>
            </w:pPr>
            <w:r w:rsidRPr="00A058A5">
              <w:rPr>
                <w:sz w:val="24"/>
                <w:szCs w:val="24"/>
              </w:rPr>
              <w:t>0.996007964</w:t>
            </w:r>
          </w:p>
        </w:tc>
        <w:tc>
          <w:tcPr>
            <w:tcW w:w="1797" w:type="dxa"/>
          </w:tcPr>
          <w:p w14:paraId="26EB8F12" w14:textId="77777777" w:rsidR="00A058A5" w:rsidRPr="009A1D91" w:rsidRDefault="00A058A5" w:rsidP="00A058A5">
            <w:pPr>
              <w:jc w:val="center"/>
              <w:rPr>
                <w:sz w:val="28"/>
                <w:szCs w:val="28"/>
              </w:rPr>
            </w:pPr>
            <w:r w:rsidRPr="000F43F0">
              <w:rPr>
                <w:sz w:val="28"/>
                <w:szCs w:val="28"/>
              </w:rPr>
              <w:t>0.83</w:t>
            </w:r>
          </w:p>
        </w:tc>
      </w:tr>
      <w:tr w:rsidR="00A058A5" w14:paraId="11253EB3" w14:textId="77777777" w:rsidTr="0098160E">
        <w:tc>
          <w:tcPr>
            <w:tcW w:w="1154" w:type="dxa"/>
          </w:tcPr>
          <w:p w14:paraId="639A25BE" w14:textId="77777777" w:rsidR="00A058A5" w:rsidRPr="009A1D91" w:rsidRDefault="00A058A5" w:rsidP="00A058A5">
            <w:pPr>
              <w:jc w:val="center"/>
              <w:rPr>
                <w:sz w:val="28"/>
                <w:szCs w:val="28"/>
              </w:rPr>
            </w:pPr>
            <w:r w:rsidRPr="009A1D91">
              <w:rPr>
                <w:sz w:val="28"/>
                <w:szCs w:val="28"/>
              </w:rPr>
              <w:t>0</w:t>
            </w:r>
          </w:p>
        </w:tc>
        <w:tc>
          <w:tcPr>
            <w:tcW w:w="966" w:type="dxa"/>
          </w:tcPr>
          <w:p w14:paraId="2BA6C6B6" w14:textId="77777777" w:rsidR="00A058A5" w:rsidRPr="009A1D91" w:rsidRDefault="00A058A5" w:rsidP="00A058A5">
            <w:pPr>
              <w:jc w:val="center"/>
              <w:rPr>
                <w:sz w:val="28"/>
                <w:szCs w:val="28"/>
              </w:rPr>
            </w:pPr>
            <w:r w:rsidRPr="009A1D91">
              <w:rPr>
                <w:sz w:val="28"/>
                <w:szCs w:val="28"/>
              </w:rPr>
              <w:t>1</w:t>
            </w:r>
          </w:p>
        </w:tc>
        <w:tc>
          <w:tcPr>
            <w:tcW w:w="1029" w:type="dxa"/>
          </w:tcPr>
          <w:p w14:paraId="3822020B" w14:textId="77777777" w:rsidR="00A058A5" w:rsidRPr="009A1D91" w:rsidRDefault="00A058A5" w:rsidP="00A058A5">
            <w:pPr>
              <w:jc w:val="center"/>
              <w:rPr>
                <w:sz w:val="28"/>
                <w:szCs w:val="28"/>
              </w:rPr>
            </w:pPr>
            <w:r w:rsidRPr="009A1D91">
              <w:rPr>
                <w:sz w:val="28"/>
                <w:szCs w:val="28"/>
              </w:rPr>
              <w:t>4</w:t>
            </w:r>
          </w:p>
        </w:tc>
        <w:tc>
          <w:tcPr>
            <w:tcW w:w="1029" w:type="dxa"/>
          </w:tcPr>
          <w:p w14:paraId="0BB5363E" w14:textId="77777777" w:rsidR="00A058A5" w:rsidRPr="009A1D91" w:rsidRDefault="00A058A5" w:rsidP="00A058A5">
            <w:pPr>
              <w:jc w:val="center"/>
              <w:rPr>
                <w:sz w:val="28"/>
                <w:szCs w:val="28"/>
              </w:rPr>
            </w:pPr>
            <w:r w:rsidRPr="009A1D91">
              <w:rPr>
                <w:sz w:val="28"/>
                <w:szCs w:val="28"/>
              </w:rPr>
              <w:t>3</w:t>
            </w:r>
          </w:p>
        </w:tc>
        <w:tc>
          <w:tcPr>
            <w:tcW w:w="1156" w:type="dxa"/>
          </w:tcPr>
          <w:p w14:paraId="41EE9E9F" w14:textId="77777777" w:rsidR="00A058A5" w:rsidRPr="009A1D91" w:rsidRDefault="00A058A5" w:rsidP="00A058A5">
            <w:pPr>
              <w:jc w:val="center"/>
              <w:rPr>
                <w:sz w:val="28"/>
                <w:szCs w:val="28"/>
              </w:rPr>
            </w:pPr>
            <w:r w:rsidRPr="009A1D91">
              <w:rPr>
                <w:sz w:val="28"/>
                <w:szCs w:val="28"/>
              </w:rPr>
              <w:t>100</w:t>
            </w:r>
          </w:p>
        </w:tc>
        <w:tc>
          <w:tcPr>
            <w:tcW w:w="1725" w:type="dxa"/>
          </w:tcPr>
          <w:p w14:paraId="7A481924" w14:textId="619DAB67" w:rsidR="00A058A5" w:rsidRPr="00A058A5" w:rsidRDefault="00A058A5" w:rsidP="00A058A5">
            <w:pPr>
              <w:jc w:val="center"/>
              <w:rPr>
                <w:sz w:val="24"/>
                <w:szCs w:val="24"/>
              </w:rPr>
            </w:pPr>
            <w:r w:rsidRPr="00A058A5">
              <w:rPr>
                <w:sz w:val="24"/>
                <w:szCs w:val="24"/>
              </w:rPr>
              <w:t>1.024060104</w:t>
            </w:r>
          </w:p>
        </w:tc>
        <w:tc>
          <w:tcPr>
            <w:tcW w:w="1797" w:type="dxa"/>
          </w:tcPr>
          <w:p w14:paraId="3AF9830C" w14:textId="77777777" w:rsidR="00A058A5" w:rsidRPr="009A1D91" w:rsidRDefault="00A058A5" w:rsidP="00A058A5">
            <w:pPr>
              <w:jc w:val="center"/>
              <w:rPr>
                <w:sz w:val="28"/>
                <w:szCs w:val="28"/>
              </w:rPr>
            </w:pPr>
            <w:r w:rsidRPr="000F43F0">
              <w:rPr>
                <w:sz w:val="28"/>
                <w:szCs w:val="28"/>
              </w:rPr>
              <w:t>0.83</w:t>
            </w:r>
          </w:p>
        </w:tc>
      </w:tr>
      <w:tr w:rsidR="00A058A5" w14:paraId="7D163D74" w14:textId="77777777" w:rsidTr="0098160E">
        <w:tc>
          <w:tcPr>
            <w:tcW w:w="1154" w:type="dxa"/>
          </w:tcPr>
          <w:p w14:paraId="5CE31C9C" w14:textId="77777777" w:rsidR="00A058A5" w:rsidRPr="009A1D91" w:rsidRDefault="00A058A5" w:rsidP="00A058A5">
            <w:pPr>
              <w:jc w:val="center"/>
              <w:rPr>
                <w:sz w:val="28"/>
                <w:szCs w:val="28"/>
              </w:rPr>
            </w:pPr>
            <w:r w:rsidRPr="009A1D91">
              <w:rPr>
                <w:sz w:val="28"/>
                <w:szCs w:val="28"/>
              </w:rPr>
              <w:t>0</w:t>
            </w:r>
          </w:p>
        </w:tc>
        <w:tc>
          <w:tcPr>
            <w:tcW w:w="966" w:type="dxa"/>
          </w:tcPr>
          <w:p w14:paraId="0FCD86BC" w14:textId="77777777" w:rsidR="00A058A5" w:rsidRPr="009A1D91" w:rsidRDefault="00A058A5" w:rsidP="00A058A5">
            <w:pPr>
              <w:jc w:val="center"/>
              <w:rPr>
                <w:sz w:val="28"/>
                <w:szCs w:val="28"/>
              </w:rPr>
            </w:pPr>
            <w:r w:rsidRPr="009A1D91">
              <w:rPr>
                <w:sz w:val="28"/>
                <w:szCs w:val="28"/>
              </w:rPr>
              <w:t>1</w:t>
            </w:r>
          </w:p>
        </w:tc>
        <w:tc>
          <w:tcPr>
            <w:tcW w:w="1029" w:type="dxa"/>
          </w:tcPr>
          <w:p w14:paraId="5AB689A6" w14:textId="77777777" w:rsidR="00A058A5" w:rsidRPr="009A1D91" w:rsidRDefault="00A058A5" w:rsidP="00A058A5">
            <w:pPr>
              <w:jc w:val="center"/>
              <w:rPr>
                <w:sz w:val="28"/>
                <w:szCs w:val="28"/>
              </w:rPr>
            </w:pPr>
            <w:r w:rsidRPr="009A1D91">
              <w:rPr>
                <w:sz w:val="28"/>
                <w:szCs w:val="28"/>
              </w:rPr>
              <w:t>4</w:t>
            </w:r>
          </w:p>
        </w:tc>
        <w:tc>
          <w:tcPr>
            <w:tcW w:w="1029" w:type="dxa"/>
          </w:tcPr>
          <w:p w14:paraId="27CB9DB7" w14:textId="77777777" w:rsidR="00A058A5" w:rsidRPr="009A1D91" w:rsidRDefault="00A058A5" w:rsidP="00A058A5">
            <w:pPr>
              <w:jc w:val="center"/>
              <w:rPr>
                <w:sz w:val="28"/>
                <w:szCs w:val="28"/>
              </w:rPr>
            </w:pPr>
            <w:r w:rsidRPr="009A1D91">
              <w:rPr>
                <w:sz w:val="28"/>
                <w:szCs w:val="28"/>
              </w:rPr>
              <w:t>3</w:t>
            </w:r>
          </w:p>
        </w:tc>
        <w:tc>
          <w:tcPr>
            <w:tcW w:w="1156" w:type="dxa"/>
          </w:tcPr>
          <w:p w14:paraId="496E4B59" w14:textId="77777777" w:rsidR="00A058A5" w:rsidRPr="009A1D91" w:rsidRDefault="00A058A5" w:rsidP="00A058A5">
            <w:pPr>
              <w:jc w:val="center"/>
              <w:rPr>
                <w:sz w:val="28"/>
                <w:szCs w:val="28"/>
              </w:rPr>
            </w:pPr>
            <w:r w:rsidRPr="009A1D91">
              <w:rPr>
                <w:sz w:val="28"/>
                <w:szCs w:val="28"/>
              </w:rPr>
              <w:t>1000</w:t>
            </w:r>
          </w:p>
        </w:tc>
        <w:tc>
          <w:tcPr>
            <w:tcW w:w="1725" w:type="dxa"/>
          </w:tcPr>
          <w:p w14:paraId="274D7551" w14:textId="4D288501" w:rsidR="00A058A5" w:rsidRPr="00A058A5" w:rsidRDefault="00A058A5" w:rsidP="00A058A5">
            <w:pPr>
              <w:jc w:val="center"/>
              <w:rPr>
                <w:sz w:val="24"/>
                <w:szCs w:val="24"/>
              </w:rPr>
            </w:pPr>
            <w:r w:rsidRPr="00A058A5">
              <w:rPr>
                <w:sz w:val="24"/>
                <w:szCs w:val="24"/>
              </w:rPr>
              <w:t>1.022531944</w:t>
            </w:r>
          </w:p>
        </w:tc>
        <w:tc>
          <w:tcPr>
            <w:tcW w:w="1797" w:type="dxa"/>
          </w:tcPr>
          <w:p w14:paraId="619A720D" w14:textId="77777777" w:rsidR="00A058A5" w:rsidRPr="009A1D91" w:rsidRDefault="00A058A5" w:rsidP="00A058A5">
            <w:pPr>
              <w:jc w:val="center"/>
              <w:rPr>
                <w:sz w:val="28"/>
                <w:szCs w:val="28"/>
              </w:rPr>
            </w:pPr>
            <w:r w:rsidRPr="000F43F0">
              <w:rPr>
                <w:sz w:val="28"/>
                <w:szCs w:val="28"/>
              </w:rPr>
              <w:t>0.83</w:t>
            </w:r>
          </w:p>
        </w:tc>
      </w:tr>
      <w:tr w:rsidR="00A058A5" w14:paraId="76A8AAB1" w14:textId="77777777" w:rsidTr="0098160E">
        <w:tc>
          <w:tcPr>
            <w:tcW w:w="1154" w:type="dxa"/>
          </w:tcPr>
          <w:p w14:paraId="59407816" w14:textId="77777777" w:rsidR="00A058A5" w:rsidRPr="009A1D91" w:rsidRDefault="00A058A5" w:rsidP="00A058A5">
            <w:pPr>
              <w:jc w:val="center"/>
              <w:rPr>
                <w:sz w:val="28"/>
                <w:szCs w:val="28"/>
              </w:rPr>
            </w:pPr>
            <w:r w:rsidRPr="009A1D91">
              <w:rPr>
                <w:sz w:val="28"/>
                <w:szCs w:val="28"/>
              </w:rPr>
              <w:t>0</w:t>
            </w:r>
          </w:p>
        </w:tc>
        <w:tc>
          <w:tcPr>
            <w:tcW w:w="966" w:type="dxa"/>
          </w:tcPr>
          <w:p w14:paraId="194BC208" w14:textId="77777777" w:rsidR="00A058A5" w:rsidRPr="009A1D91" w:rsidRDefault="00A058A5" w:rsidP="00A058A5">
            <w:pPr>
              <w:jc w:val="center"/>
              <w:rPr>
                <w:sz w:val="28"/>
                <w:szCs w:val="28"/>
              </w:rPr>
            </w:pPr>
            <w:r w:rsidRPr="009A1D91">
              <w:rPr>
                <w:sz w:val="28"/>
                <w:szCs w:val="28"/>
              </w:rPr>
              <w:t>1</w:t>
            </w:r>
          </w:p>
        </w:tc>
        <w:tc>
          <w:tcPr>
            <w:tcW w:w="1029" w:type="dxa"/>
          </w:tcPr>
          <w:p w14:paraId="0A5F5ED0" w14:textId="77777777" w:rsidR="00A058A5" w:rsidRPr="009A1D91" w:rsidRDefault="00A058A5" w:rsidP="00A058A5">
            <w:pPr>
              <w:jc w:val="center"/>
              <w:rPr>
                <w:sz w:val="28"/>
                <w:szCs w:val="28"/>
              </w:rPr>
            </w:pPr>
            <w:r w:rsidRPr="009A1D91">
              <w:rPr>
                <w:sz w:val="28"/>
                <w:szCs w:val="28"/>
              </w:rPr>
              <w:t>4</w:t>
            </w:r>
          </w:p>
        </w:tc>
        <w:tc>
          <w:tcPr>
            <w:tcW w:w="1029" w:type="dxa"/>
          </w:tcPr>
          <w:p w14:paraId="07C503FE" w14:textId="77777777" w:rsidR="00A058A5" w:rsidRPr="009A1D91" w:rsidRDefault="00A058A5" w:rsidP="00A058A5">
            <w:pPr>
              <w:jc w:val="center"/>
              <w:rPr>
                <w:sz w:val="28"/>
                <w:szCs w:val="28"/>
              </w:rPr>
            </w:pPr>
            <w:r w:rsidRPr="009A1D91">
              <w:rPr>
                <w:sz w:val="28"/>
                <w:szCs w:val="28"/>
              </w:rPr>
              <w:t>4</w:t>
            </w:r>
          </w:p>
        </w:tc>
        <w:tc>
          <w:tcPr>
            <w:tcW w:w="1156" w:type="dxa"/>
          </w:tcPr>
          <w:p w14:paraId="2C36E41E" w14:textId="77777777" w:rsidR="00A058A5" w:rsidRPr="009A1D91" w:rsidRDefault="00A058A5" w:rsidP="00A058A5">
            <w:pPr>
              <w:jc w:val="center"/>
              <w:rPr>
                <w:sz w:val="28"/>
                <w:szCs w:val="28"/>
              </w:rPr>
            </w:pPr>
            <w:r w:rsidRPr="009A1D91">
              <w:rPr>
                <w:sz w:val="28"/>
                <w:szCs w:val="28"/>
              </w:rPr>
              <w:t>10</w:t>
            </w:r>
          </w:p>
        </w:tc>
        <w:tc>
          <w:tcPr>
            <w:tcW w:w="1725" w:type="dxa"/>
          </w:tcPr>
          <w:p w14:paraId="50DA1941" w14:textId="16730DB4" w:rsidR="00A058A5" w:rsidRPr="00A058A5" w:rsidRDefault="00A058A5" w:rsidP="00A058A5">
            <w:pPr>
              <w:jc w:val="center"/>
              <w:rPr>
                <w:sz w:val="24"/>
                <w:szCs w:val="24"/>
              </w:rPr>
            </w:pPr>
            <w:r w:rsidRPr="00A058A5">
              <w:rPr>
                <w:sz w:val="24"/>
                <w:szCs w:val="24"/>
              </w:rPr>
              <w:t>0.857905588</w:t>
            </w:r>
          </w:p>
        </w:tc>
        <w:tc>
          <w:tcPr>
            <w:tcW w:w="1797" w:type="dxa"/>
          </w:tcPr>
          <w:p w14:paraId="5A07C1F5" w14:textId="77777777" w:rsidR="00A058A5" w:rsidRPr="009A1D91" w:rsidRDefault="00A058A5" w:rsidP="00A058A5">
            <w:pPr>
              <w:jc w:val="center"/>
              <w:rPr>
                <w:sz w:val="28"/>
                <w:szCs w:val="28"/>
              </w:rPr>
            </w:pPr>
            <w:r>
              <w:rPr>
                <w:sz w:val="28"/>
                <w:szCs w:val="28"/>
              </w:rPr>
              <w:t>0.67</w:t>
            </w:r>
          </w:p>
        </w:tc>
      </w:tr>
      <w:tr w:rsidR="00A058A5" w14:paraId="79A8A5C2" w14:textId="77777777" w:rsidTr="0098160E">
        <w:tc>
          <w:tcPr>
            <w:tcW w:w="1154" w:type="dxa"/>
          </w:tcPr>
          <w:p w14:paraId="3FA94E93" w14:textId="77777777" w:rsidR="00A058A5" w:rsidRPr="009A1D91" w:rsidRDefault="00A058A5" w:rsidP="00A058A5">
            <w:pPr>
              <w:jc w:val="center"/>
              <w:rPr>
                <w:sz w:val="28"/>
                <w:szCs w:val="28"/>
              </w:rPr>
            </w:pPr>
            <w:r w:rsidRPr="009A1D91">
              <w:rPr>
                <w:sz w:val="28"/>
                <w:szCs w:val="28"/>
              </w:rPr>
              <w:t>0</w:t>
            </w:r>
          </w:p>
        </w:tc>
        <w:tc>
          <w:tcPr>
            <w:tcW w:w="966" w:type="dxa"/>
          </w:tcPr>
          <w:p w14:paraId="5D38240F" w14:textId="77777777" w:rsidR="00A058A5" w:rsidRPr="009A1D91" w:rsidRDefault="00A058A5" w:rsidP="00A058A5">
            <w:pPr>
              <w:jc w:val="center"/>
              <w:rPr>
                <w:sz w:val="28"/>
                <w:szCs w:val="28"/>
              </w:rPr>
            </w:pPr>
            <w:r w:rsidRPr="009A1D91">
              <w:rPr>
                <w:sz w:val="28"/>
                <w:szCs w:val="28"/>
              </w:rPr>
              <w:t>1</w:t>
            </w:r>
          </w:p>
        </w:tc>
        <w:tc>
          <w:tcPr>
            <w:tcW w:w="1029" w:type="dxa"/>
          </w:tcPr>
          <w:p w14:paraId="4DCC384D" w14:textId="77777777" w:rsidR="00A058A5" w:rsidRPr="009A1D91" w:rsidRDefault="00A058A5" w:rsidP="00A058A5">
            <w:pPr>
              <w:jc w:val="center"/>
              <w:rPr>
                <w:sz w:val="28"/>
                <w:szCs w:val="28"/>
              </w:rPr>
            </w:pPr>
            <w:r w:rsidRPr="009A1D91">
              <w:rPr>
                <w:sz w:val="28"/>
                <w:szCs w:val="28"/>
              </w:rPr>
              <w:t>4</w:t>
            </w:r>
          </w:p>
        </w:tc>
        <w:tc>
          <w:tcPr>
            <w:tcW w:w="1029" w:type="dxa"/>
          </w:tcPr>
          <w:p w14:paraId="2E98CE8C" w14:textId="77777777" w:rsidR="00A058A5" w:rsidRPr="009A1D91" w:rsidRDefault="00A058A5" w:rsidP="00A058A5">
            <w:pPr>
              <w:jc w:val="center"/>
              <w:rPr>
                <w:sz w:val="28"/>
                <w:szCs w:val="28"/>
              </w:rPr>
            </w:pPr>
            <w:r w:rsidRPr="009A1D91">
              <w:rPr>
                <w:sz w:val="28"/>
                <w:szCs w:val="28"/>
              </w:rPr>
              <w:t>4</w:t>
            </w:r>
          </w:p>
        </w:tc>
        <w:tc>
          <w:tcPr>
            <w:tcW w:w="1156" w:type="dxa"/>
          </w:tcPr>
          <w:p w14:paraId="37388BE7" w14:textId="77777777" w:rsidR="00A058A5" w:rsidRPr="009A1D91" w:rsidRDefault="00A058A5" w:rsidP="00A058A5">
            <w:pPr>
              <w:jc w:val="center"/>
              <w:rPr>
                <w:sz w:val="28"/>
                <w:szCs w:val="28"/>
              </w:rPr>
            </w:pPr>
            <w:r w:rsidRPr="009A1D91">
              <w:rPr>
                <w:sz w:val="28"/>
                <w:szCs w:val="28"/>
              </w:rPr>
              <w:t>50</w:t>
            </w:r>
          </w:p>
        </w:tc>
        <w:tc>
          <w:tcPr>
            <w:tcW w:w="1725" w:type="dxa"/>
          </w:tcPr>
          <w:p w14:paraId="0F5BFBDB" w14:textId="22806B21" w:rsidR="00A058A5" w:rsidRPr="00A058A5" w:rsidRDefault="00A058A5" w:rsidP="00A058A5">
            <w:pPr>
              <w:jc w:val="center"/>
              <w:rPr>
                <w:sz w:val="24"/>
                <w:szCs w:val="24"/>
              </w:rPr>
            </w:pPr>
            <w:r w:rsidRPr="00A058A5">
              <w:rPr>
                <w:sz w:val="24"/>
                <w:szCs w:val="24"/>
              </w:rPr>
              <w:t>0.87173762</w:t>
            </w:r>
          </w:p>
        </w:tc>
        <w:tc>
          <w:tcPr>
            <w:tcW w:w="1797" w:type="dxa"/>
          </w:tcPr>
          <w:p w14:paraId="56D9B95A" w14:textId="77777777" w:rsidR="00A058A5" w:rsidRPr="009A1D91" w:rsidRDefault="00A058A5" w:rsidP="00A058A5">
            <w:pPr>
              <w:jc w:val="center"/>
              <w:rPr>
                <w:sz w:val="28"/>
                <w:szCs w:val="28"/>
              </w:rPr>
            </w:pPr>
            <w:r>
              <w:rPr>
                <w:sz w:val="28"/>
                <w:szCs w:val="28"/>
              </w:rPr>
              <w:t>0.67</w:t>
            </w:r>
          </w:p>
        </w:tc>
      </w:tr>
      <w:tr w:rsidR="00A058A5" w14:paraId="0F694AFA" w14:textId="77777777" w:rsidTr="0098160E">
        <w:tc>
          <w:tcPr>
            <w:tcW w:w="1154" w:type="dxa"/>
          </w:tcPr>
          <w:p w14:paraId="55EBEB2D" w14:textId="77777777" w:rsidR="00A058A5" w:rsidRPr="009A1D91" w:rsidRDefault="00A058A5" w:rsidP="00A058A5">
            <w:pPr>
              <w:jc w:val="center"/>
              <w:rPr>
                <w:sz w:val="28"/>
                <w:szCs w:val="28"/>
              </w:rPr>
            </w:pPr>
            <w:r w:rsidRPr="009A1D91">
              <w:rPr>
                <w:sz w:val="28"/>
                <w:szCs w:val="28"/>
              </w:rPr>
              <w:t>0</w:t>
            </w:r>
          </w:p>
        </w:tc>
        <w:tc>
          <w:tcPr>
            <w:tcW w:w="966" w:type="dxa"/>
          </w:tcPr>
          <w:p w14:paraId="56AA062C" w14:textId="77777777" w:rsidR="00A058A5" w:rsidRPr="009A1D91" w:rsidRDefault="00A058A5" w:rsidP="00A058A5">
            <w:pPr>
              <w:jc w:val="center"/>
              <w:rPr>
                <w:sz w:val="28"/>
                <w:szCs w:val="28"/>
              </w:rPr>
            </w:pPr>
            <w:r w:rsidRPr="009A1D91">
              <w:rPr>
                <w:sz w:val="28"/>
                <w:szCs w:val="28"/>
              </w:rPr>
              <w:t>1</w:t>
            </w:r>
          </w:p>
        </w:tc>
        <w:tc>
          <w:tcPr>
            <w:tcW w:w="1029" w:type="dxa"/>
          </w:tcPr>
          <w:p w14:paraId="53BBA43E" w14:textId="77777777" w:rsidR="00A058A5" w:rsidRPr="009A1D91" w:rsidRDefault="00A058A5" w:rsidP="00A058A5">
            <w:pPr>
              <w:jc w:val="center"/>
              <w:rPr>
                <w:sz w:val="28"/>
                <w:szCs w:val="28"/>
              </w:rPr>
            </w:pPr>
            <w:r w:rsidRPr="009A1D91">
              <w:rPr>
                <w:sz w:val="28"/>
                <w:szCs w:val="28"/>
              </w:rPr>
              <w:t>4</w:t>
            </w:r>
          </w:p>
        </w:tc>
        <w:tc>
          <w:tcPr>
            <w:tcW w:w="1029" w:type="dxa"/>
          </w:tcPr>
          <w:p w14:paraId="6098CBB1" w14:textId="77777777" w:rsidR="00A058A5" w:rsidRPr="009A1D91" w:rsidRDefault="00A058A5" w:rsidP="00A058A5">
            <w:pPr>
              <w:jc w:val="center"/>
              <w:rPr>
                <w:sz w:val="28"/>
                <w:szCs w:val="28"/>
              </w:rPr>
            </w:pPr>
            <w:r w:rsidRPr="009A1D91">
              <w:rPr>
                <w:sz w:val="28"/>
                <w:szCs w:val="28"/>
              </w:rPr>
              <w:t>4</w:t>
            </w:r>
          </w:p>
        </w:tc>
        <w:tc>
          <w:tcPr>
            <w:tcW w:w="1156" w:type="dxa"/>
          </w:tcPr>
          <w:p w14:paraId="60CB3817" w14:textId="77777777" w:rsidR="00A058A5" w:rsidRPr="009A1D91" w:rsidRDefault="00A058A5" w:rsidP="00A058A5">
            <w:pPr>
              <w:jc w:val="center"/>
              <w:rPr>
                <w:sz w:val="28"/>
                <w:szCs w:val="28"/>
              </w:rPr>
            </w:pPr>
            <w:r w:rsidRPr="009A1D91">
              <w:rPr>
                <w:sz w:val="28"/>
                <w:szCs w:val="28"/>
              </w:rPr>
              <w:t>100</w:t>
            </w:r>
          </w:p>
        </w:tc>
        <w:tc>
          <w:tcPr>
            <w:tcW w:w="1725" w:type="dxa"/>
          </w:tcPr>
          <w:p w14:paraId="6F33AEAF" w14:textId="4D1FF524" w:rsidR="00A058A5" w:rsidRPr="00A058A5" w:rsidRDefault="00A058A5" w:rsidP="00A058A5">
            <w:pPr>
              <w:jc w:val="center"/>
              <w:rPr>
                <w:sz w:val="24"/>
                <w:szCs w:val="24"/>
              </w:rPr>
            </w:pPr>
            <w:r w:rsidRPr="00A058A5">
              <w:rPr>
                <w:sz w:val="24"/>
                <w:szCs w:val="24"/>
              </w:rPr>
              <w:t>0.887511444</w:t>
            </w:r>
          </w:p>
        </w:tc>
        <w:tc>
          <w:tcPr>
            <w:tcW w:w="1797" w:type="dxa"/>
          </w:tcPr>
          <w:p w14:paraId="2CC151BB" w14:textId="77777777" w:rsidR="00A058A5" w:rsidRPr="009A1D91" w:rsidRDefault="00A058A5" w:rsidP="00A058A5">
            <w:pPr>
              <w:jc w:val="center"/>
              <w:rPr>
                <w:sz w:val="28"/>
                <w:szCs w:val="28"/>
              </w:rPr>
            </w:pPr>
            <w:r>
              <w:rPr>
                <w:sz w:val="28"/>
                <w:szCs w:val="28"/>
              </w:rPr>
              <w:t>0.67</w:t>
            </w:r>
          </w:p>
        </w:tc>
      </w:tr>
      <w:tr w:rsidR="00A058A5" w14:paraId="36B86595" w14:textId="77777777" w:rsidTr="0098160E">
        <w:tc>
          <w:tcPr>
            <w:tcW w:w="1154" w:type="dxa"/>
          </w:tcPr>
          <w:p w14:paraId="556E1CB4" w14:textId="77777777" w:rsidR="00A058A5" w:rsidRPr="009A1D91" w:rsidRDefault="00A058A5" w:rsidP="00A058A5">
            <w:pPr>
              <w:jc w:val="center"/>
              <w:rPr>
                <w:sz w:val="28"/>
                <w:szCs w:val="28"/>
              </w:rPr>
            </w:pPr>
            <w:r w:rsidRPr="009A1D91">
              <w:rPr>
                <w:sz w:val="28"/>
                <w:szCs w:val="28"/>
              </w:rPr>
              <w:t>0</w:t>
            </w:r>
          </w:p>
        </w:tc>
        <w:tc>
          <w:tcPr>
            <w:tcW w:w="966" w:type="dxa"/>
          </w:tcPr>
          <w:p w14:paraId="7C5014F5" w14:textId="77777777" w:rsidR="00A058A5" w:rsidRPr="009A1D91" w:rsidRDefault="00A058A5" w:rsidP="00A058A5">
            <w:pPr>
              <w:jc w:val="center"/>
              <w:rPr>
                <w:sz w:val="28"/>
                <w:szCs w:val="28"/>
              </w:rPr>
            </w:pPr>
            <w:r w:rsidRPr="009A1D91">
              <w:rPr>
                <w:sz w:val="28"/>
                <w:szCs w:val="28"/>
              </w:rPr>
              <w:t>1</w:t>
            </w:r>
          </w:p>
        </w:tc>
        <w:tc>
          <w:tcPr>
            <w:tcW w:w="1029" w:type="dxa"/>
          </w:tcPr>
          <w:p w14:paraId="2740E69A" w14:textId="77777777" w:rsidR="00A058A5" w:rsidRPr="009A1D91" w:rsidRDefault="00A058A5" w:rsidP="00A058A5">
            <w:pPr>
              <w:jc w:val="center"/>
              <w:rPr>
                <w:sz w:val="28"/>
                <w:szCs w:val="28"/>
              </w:rPr>
            </w:pPr>
            <w:r w:rsidRPr="009A1D91">
              <w:rPr>
                <w:sz w:val="28"/>
                <w:szCs w:val="28"/>
              </w:rPr>
              <w:t>4</w:t>
            </w:r>
          </w:p>
        </w:tc>
        <w:tc>
          <w:tcPr>
            <w:tcW w:w="1029" w:type="dxa"/>
          </w:tcPr>
          <w:p w14:paraId="7FDB757D" w14:textId="77777777" w:rsidR="00A058A5" w:rsidRPr="009A1D91" w:rsidRDefault="00A058A5" w:rsidP="00A058A5">
            <w:pPr>
              <w:jc w:val="center"/>
              <w:rPr>
                <w:sz w:val="28"/>
                <w:szCs w:val="28"/>
              </w:rPr>
            </w:pPr>
            <w:r w:rsidRPr="009A1D91">
              <w:rPr>
                <w:sz w:val="28"/>
                <w:szCs w:val="28"/>
              </w:rPr>
              <w:t>4</w:t>
            </w:r>
          </w:p>
        </w:tc>
        <w:tc>
          <w:tcPr>
            <w:tcW w:w="1156" w:type="dxa"/>
          </w:tcPr>
          <w:p w14:paraId="21372A8F" w14:textId="77777777" w:rsidR="00A058A5" w:rsidRPr="009A1D91" w:rsidRDefault="00A058A5" w:rsidP="00A058A5">
            <w:pPr>
              <w:jc w:val="center"/>
              <w:rPr>
                <w:sz w:val="28"/>
                <w:szCs w:val="28"/>
              </w:rPr>
            </w:pPr>
            <w:r w:rsidRPr="009A1D91">
              <w:rPr>
                <w:sz w:val="28"/>
                <w:szCs w:val="28"/>
              </w:rPr>
              <w:t>1000</w:t>
            </w:r>
          </w:p>
        </w:tc>
        <w:tc>
          <w:tcPr>
            <w:tcW w:w="1725" w:type="dxa"/>
          </w:tcPr>
          <w:p w14:paraId="5C686406" w14:textId="14CF4523" w:rsidR="00A058A5" w:rsidRPr="00A058A5" w:rsidRDefault="00A058A5" w:rsidP="00A058A5">
            <w:pPr>
              <w:jc w:val="center"/>
              <w:rPr>
                <w:sz w:val="24"/>
                <w:szCs w:val="24"/>
              </w:rPr>
            </w:pPr>
            <w:r w:rsidRPr="00A058A5">
              <w:rPr>
                <w:sz w:val="24"/>
                <w:szCs w:val="24"/>
              </w:rPr>
              <w:t>0.891812213</w:t>
            </w:r>
          </w:p>
        </w:tc>
        <w:tc>
          <w:tcPr>
            <w:tcW w:w="1797" w:type="dxa"/>
          </w:tcPr>
          <w:p w14:paraId="2BD21D3D" w14:textId="77777777" w:rsidR="00A058A5" w:rsidRPr="009A1D91" w:rsidRDefault="00A058A5" w:rsidP="00A058A5">
            <w:pPr>
              <w:jc w:val="center"/>
              <w:rPr>
                <w:sz w:val="28"/>
                <w:szCs w:val="28"/>
              </w:rPr>
            </w:pPr>
            <w:r>
              <w:rPr>
                <w:sz w:val="28"/>
                <w:szCs w:val="28"/>
              </w:rPr>
              <w:t>0.67</w:t>
            </w:r>
          </w:p>
        </w:tc>
      </w:tr>
      <w:tr w:rsidR="00A058A5" w14:paraId="07275199" w14:textId="77777777" w:rsidTr="0098160E">
        <w:tc>
          <w:tcPr>
            <w:tcW w:w="1154" w:type="dxa"/>
          </w:tcPr>
          <w:p w14:paraId="5B1DD65A" w14:textId="77777777" w:rsidR="00A058A5" w:rsidRPr="009A1D91" w:rsidRDefault="00A058A5" w:rsidP="00A058A5">
            <w:pPr>
              <w:jc w:val="center"/>
              <w:rPr>
                <w:sz w:val="28"/>
                <w:szCs w:val="28"/>
              </w:rPr>
            </w:pPr>
            <w:r w:rsidRPr="009A1D91">
              <w:rPr>
                <w:sz w:val="28"/>
                <w:szCs w:val="28"/>
              </w:rPr>
              <w:t>0</w:t>
            </w:r>
          </w:p>
        </w:tc>
        <w:tc>
          <w:tcPr>
            <w:tcW w:w="966" w:type="dxa"/>
          </w:tcPr>
          <w:p w14:paraId="22B510A4" w14:textId="77777777" w:rsidR="00A058A5" w:rsidRPr="009A1D91" w:rsidRDefault="00A058A5" w:rsidP="00A058A5">
            <w:pPr>
              <w:jc w:val="center"/>
              <w:rPr>
                <w:sz w:val="28"/>
                <w:szCs w:val="28"/>
              </w:rPr>
            </w:pPr>
            <w:r w:rsidRPr="009A1D91">
              <w:rPr>
                <w:sz w:val="28"/>
                <w:szCs w:val="28"/>
              </w:rPr>
              <w:t>5</w:t>
            </w:r>
          </w:p>
        </w:tc>
        <w:tc>
          <w:tcPr>
            <w:tcW w:w="1029" w:type="dxa"/>
          </w:tcPr>
          <w:p w14:paraId="174C242B" w14:textId="77777777" w:rsidR="00A058A5" w:rsidRPr="009A1D91" w:rsidRDefault="00A058A5" w:rsidP="00A058A5">
            <w:pPr>
              <w:jc w:val="center"/>
              <w:rPr>
                <w:sz w:val="28"/>
                <w:szCs w:val="28"/>
              </w:rPr>
            </w:pPr>
            <w:r w:rsidRPr="009A1D91">
              <w:rPr>
                <w:sz w:val="28"/>
                <w:szCs w:val="28"/>
              </w:rPr>
              <w:t>2</w:t>
            </w:r>
          </w:p>
        </w:tc>
        <w:tc>
          <w:tcPr>
            <w:tcW w:w="1029" w:type="dxa"/>
          </w:tcPr>
          <w:p w14:paraId="5F144F20" w14:textId="77777777" w:rsidR="00A058A5" w:rsidRPr="009A1D91" w:rsidRDefault="00A058A5" w:rsidP="00A058A5">
            <w:pPr>
              <w:jc w:val="center"/>
              <w:rPr>
                <w:sz w:val="28"/>
                <w:szCs w:val="28"/>
              </w:rPr>
            </w:pPr>
            <w:r w:rsidRPr="009A1D91">
              <w:rPr>
                <w:sz w:val="28"/>
                <w:szCs w:val="28"/>
              </w:rPr>
              <w:t>3</w:t>
            </w:r>
          </w:p>
        </w:tc>
        <w:tc>
          <w:tcPr>
            <w:tcW w:w="1156" w:type="dxa"/>
          </w:tcPr>
          <w:p w14:paraId="292C5FBC" w14:textId="77777777" w:rsidR="00A058A5" w:rsidRPr="009A1D91" w:rsidRDefault="00A058A5" w:rsidP="00A058A5">
            <w:pPr>
              <w:jc w:val="center"/>
              <w:rPr>
                <w:sz w:val="28"/>
                <w:szCs w:val="28"/>
              </w:rPr>
            </w:pPr>
            <w:r w:rsidRPr="009A1D91">
              <w:rPr>
                <w:sz w:val="28"/>
                <w:szCs w:val="28"/>
              </w:rPr>
              <w:t>10</w:t>
            </w:r>
          </w:p>
        </w:tc>
        <w:tc>
          <w:tcPr>
            <w:tcW w:w="1725" w:type="dxa"/>
          </w:tcPr>
          <w:p w14:paraId="2661725C" w14:textId="71364BDA" w:rsidR="00A058A5" w:rsidRPr="00A058A5" w:rsidRDefault="00A058A5" w:rsidP="00A058A5">
            <w:pPr>
              <w:jc w:val="center"/>
              <w:rPr>
                <w:sz w:val="24"/>
                <w:szCs w:val="24"/>
              </w:rPr>
            </w:pPr>
            <w:r w:rsidRPr="00A058A5">
              <w:rPr>
                <w:sz w:val="24"/>
                <w:szCs w:val="24"/>
              </w:rPr>
              <w:t>17.90671732</w:t>
            </w:r>
          </w:p>
        </w:tc>
        <w:tc>
          <w:tcPr>
            <w:tcW w:w="1797" w:type="dxa"/>
          </w:tcPr>
          <w:p w14:paraId="036CFCB5" w14:textId="77777777" w:rsidR="00A058A5" w:rsidRPr="009A1D91" w:rsidRDefault="00A058A5" w:rsidP="00A058A5">
            <w:pPr>
              <w:jc w:val="center"/>
              <w:rPr>
                <w:sz w:val="28"/>
                <w:szCs w:val="28"/>
              </w:rPr>
            </w:pPr>
            <w:r w:rsidRPr="0011379A">
              <w:rPr>
                <w:sz w:val="28"/>
                <w:szCs w:val="28"/>
              </w:rPr>
              <w:t>Unstable</w:t>
            </w:r>
          </w:p>
        </w:tc>
      </w:tr>
      <w:tr w:rsidR="00A058A5" w14:paraId="149F1154" w14:textId="77777777" w:rsidTr="0098160E">
        <w:tc>
          <w:tcPr>
            <w:tcW w:w="1154" w:type="dxa"/>
          </w:tcPr>
          <w:p w14:paraId="0A7203A5" w14:textId="77777777" w:rsidR="00A058A5" w:rsidRPr="009A1D91" w:rsidRDefault="00A058A5" w:rsidP="00A058A5">
            <w:pPr>
              <w:jc w:val="center"/>
              <w:rPr>
                <w:sz w:val="28"/>
                <w:szCs w:val="28"/>
              </w:rPr>
            </w:pPr>
            <w:r w:rsidRPr="009A1D91">
              <w:rPr>
                <w:sz w:val="28"/>
                <w:szCs w:val="28"/>
              </w:rPr>
              <w:t>0</w:t>
            </w:r>
          </w:p>
        </w:tc>
        <w:tc>
          <w:tcPr>
            <w:tcW w:w="966" w:type="dxa"/>
          </w:tcPr>
          <w:p w14:paraId="53029919" w14:textId="77777777" w:rsidR="00A058A5" w:rsidRPr="009A1D91" w:rsidRDefault="00A058A5" w:rsidP="00A058A5">
            <w:pPr>
              <w:jc w:val="center"/>
              <w:rPr>
                <w:sz w:val="28"/>
                <w:szCs w:val="28"/>
              </w:rPr>
            </w:pPr>
            <w:r w:rsidRPr="009A1D91">
              <w:rPr>
                <w:sz w:val="28"/>
                <w:szCs w:val="28"/>
              </w:rPr>
              <w:t>5</w:t>
            </w:r>
          </w:p>
        </w:tc>
        <w:tc>
          <w:tcPr>
            <w:tcW w:w="1029" w:type="dxa"/>
          </w:tcPr>
          <w:p w14:paraId="25B82ADA" w14:textId="77777777" w:rsidR="00A058A5" w:rsidRPr="009A1D91" w:rsidRDefault="00A058A5" w:rsidP="00A058A5">
            <w:pPr>
              <w:jc w:val="center"/>
              <w:rPr>
                <w:sz w:val="28"/>
                <w:szCs w:val="28"/>
              </w:rPr>
            </w:pPr>
            <w:r w:rsidRPr="009A1D91">
              <w:rPr>
                <w:sz w:val="28"/>
                <w:szCs w:val="28"/>
              </w:rPr>
              <w:t>2</w:t>
            </w:r>
          </w:p>
        </w:tc>
        <w:tc>
          <w:tcPr>
            <w:tcW w:w="1029" w:type="dxa"/>
          </w:tcPr>
          <w:p w14:paraId="2550ADB6" w14:textId="77777777" w:rsidR="00A058A5" w:rsidRPr="009A1D91" w:rsidRDefault="00A058A5" w:rsidP="00A058A5">
            <w:pPr>
              <w:jc w:val="center"/>
              <w:rPr>
                <w:sz w:val="28"/>
                <w:szCs w:val="28"/>
              </w:rPr>
            </w:pPr>
            <w:r w:rsidRPr="009A1D91">
              <w:rPr>
                <w:sz w:val="28"/>
                <w:szCs w:val="28"/>
              </w:rPr>
              <w:t>3</w:t>
            </w:r>
          </w:p>
        </w:tc>
        <w:tc>
          <w:tcPr>
            <w:tcW w:w="1156" w:type="dxa"/>
          </w:tcPr>
          <w:p w14:paraId="2324E1A8" w14:textId="77777777" w:rsidR="00A058A5" w:rsidRPr="009A1D91" w:rsidRDefault="00A058A5" w:rsidP="00A058A5">
            <w:pPr>
              <w:jc w:val="center"/>
              <w:rPr>
                <w:sz w:val="28"/>
                <w:szCs w:val="28"/>
              </w:rPr>
            </w:pPr>
            <w:r w:rsidRPr="009A1D91">
              <w:rPr>
                <w:sz w:val="28"/>
                <w:szCs w:val="28"/>
              </w:rPr>
              <w:t>50</w:t>
            </w:r>
          </w:p>
        </w:tc>
        <w:tc>
          <w:tcPr>
            <w:tcW w:w="1725" w:type="dxa"/>
          </w:tcPr>
          <w:p w14:paraId="58F1A8E5" w14:textId="2CE4C188" w:rsidR="00A058A5" w:rsidRPr="00A058A5" w:rsidRDefault="00A058A5" w:rsidP="00A058A5">
            <w:pPr>
              <w:jc w:val="center"/>
              <w:rPr>
                <w:sz w:val="24"/>
                <w:szCs w:val="24"/>
              </w:rPr>
            </w:pPr>
            <w:r w:rsidRPr="00A058A5">
              <w:rPr>
                <w:sz w:val="24"/>
                <w:szCs w:val="24"/>
              </w:rPr>
              <w:t>78.82434118</w:t>
            </w:r>
          </w:p>
        </w:tc>
        <w:tc>
          <w:tcPr>
            <w:tcW w:w="1797" w:type="dxa"/>
          </w:tcPr>
          <w:p w14:paraId="49E9423E" w14:textId="77777777" w:rsidR="00A058A5" w:rsidRPr="009A1D91" w:rsidRDefault="00A058A5" w:rsidP="00A058A5">
            <w:pPr>
              <w:jc w:val="center"/>
              <w:rPr>
                <w:sz w:val="28"/>
                <w:szCs w:val="28"/>
              </w:rPr>
            </w:pPr>
            <w:r w:rsidRPr="0011379A">
              <w:rPr>
                <w:sz w:val="28"/>
                <w:szCs w:val="28"/>
              </w:rPr>
              <w:t>Unstable</w:t>
            </w:r>
          </w:p>
        </w:tc>
      </w:tr>
      <w:tr w:rsidR="00A058A5" w14:paraId="69EC2417" w14:textId="77777777" w:rsidTr="0098160E">
        <w:tc>
          <w:tcPr>
            <w:tcW w:w="1154" w:type="dxa"/>
          </w:tcPr>
          <w:p w14:paraId="35687DF6" w14:textId="77777777" w:rsidR="00A058A5" w:rsidRPr="009A1D91" w:rsidRDefault="00A058A5" w:rsidP="00A058A5">
            <w:pPr>
              <w:jc w:val="center"/>
              <w:rPr>
                <w:sz w:val="28"/>
                <w:szCs w:val="28"/>
              </w:rPr>
            </w:pPr>
            <w:r w:rsidRPr="009A1D91">
              <w:rPr>
                <w:sz w:val="28"/>
                <w:szCs w:val="28"/>
              </w:rPr>
              <w:t>0</w:t>
            </w:r>
          </w:p>
        </w:tc>
        <w:tc>
          <w:tcPr>
            <w:tcW w:w="966" w:type="dxa"/>
          </w:tcPr>
          <w:p w14:paraId="04B513EC" w14:textId="77777777" w:rsidR="00A058A5" w:rsidRPr="009A1D91" w:rsidRDefault="00A058A5" w:rsidP="00A058A5">
            <w:pPr>
              <w:jc w:val="center"/>
              <w:rPr>
                <w:sz w:val="28"/>
                <w:szCs w:val="28"/>
              </w:rPr>
            </w:pPr>
            <w:r w:rsidRPr="009A1D91">
              <w:rPr>
                <w:sz w:val="28"/>
                <w:szCs w:val="28"/>
              </w:rPr>
              <w:t>5</w:t>
            </w:r>
          </w:p>
        </w:tc>
        <w:tc>
          <w:tcPr>
            <w:tcW w:w="1029" w:type="dxa"/>
          </w:tcPr>
          <w:p w14:paraId="31C9F823" w14:textId="77777777" w:rsidR="00A058A5" w:rsidRPr="009A1D91" w:rsidRDefault="00A058A5" w:rsidP="00A058A5">
            <w:pPr>
              <w:jc w:val="center"/>
              <w:rPr>
                <w:sz w:val="28"/>
                <w:szCs w:val="28"/>
              </w:rPr>
            </w:pPr>
            <w:r w:rsidRPr="009A1D91">
              <w:rPr>
                <w:sz w:val="28"/>
                <w:szCs w:val="28"/>
              </w:rPr>
              <w:t>2</w:t>
            </w:r>
          </w:p>
        </w:tc>
        <w:tc>
          <w:tcPr>
            <w:tcW w:w="1029" w:type="dxa"/>
          </w:tcPr>
          <w:p w14:paraId="2C41216B" w14:textId="77777777" w:rsidR="00A058A5" w:rsidRPr="009A1D91" w:rsidRDefault="00A058A5" w:rsidP="00A058A5">
            <w:pPr>
              <w:jc w:val="center"/>
              <w:rPr>
                <w:sz w:val="28"/>
                <w:szCs w:val="28"/>
              </w:rPr>
            </w:pPr>
            <w:r w:rsidRPr="009A1D91">
              <w:rPr>
                <w:sz w:val="28"/>
                <w:szCs w:val="28"/>
              </w:rPr>
              <w:t>3</w:t>
            </w:r>
          </w:p>
        </w:tc>
        <w:tc>
          <w:tcPr>
            <w:tcW w:w="1156" w:type="dxa"/>
          </w:tcPr>
          <w:p w14:paraId="59ABE361" w14:textId="77777777" w:rsidR="00A058A5" w:rsidRPr="009A1D91" w:rsidRDefault="00A058A5" w:rsidP="00A058A5">
            <w:pPr>
              <w:jc w:val="center"/>
              <w:rPr>
                <w:sz w:val="28"/>
                <w:szCs w:val="28"/>
              </w:rPr>
            </w:pPr>
            <w:r w:rsidRPr="009A1D91">
              <w:rPr>
                <w:sz w:val="28"/>
                <w:szCs w:val="28"/>
              </w:rPr>
              <w:t>100</w:t>
            </w:r>
          </w:p>
        </w:tc>
        <w:tc>
          <w:tcPr>
            <w:tcW w:w="1725" w:type="dxa"/>
          </w:tcPr>
          <w:p w14:paraId="323EF474" w14:textId="0428EFE7" w:rsidR="00A058A5" w:rsidRPr="00A058A5" w:rsidRDefault="00A058A5" w:rsidP="00A058A5">
            <w:pPr>
              <w:jc w:val="center"/>
              <w:rPr>
                <w:sz w:val="24"/>
                <w:szCs w:val="24"/>
              </w:rPr>
            </w:pPr>
            <w:r w:rsidRPr="00A058A5">
              <w:rPr>
                <w:sz w:val="24"/>
                <w:szCs w:val="24"/>
              </w:rPr>
              <w:t>153.3930292</w:t>
            </w:r>
          </w:p>
        </w:tc>
        <w:tc>
          <w:tcPr>
            <w:tcW w:w="1797" w:type="dxa"/>
          </w:tcPr>
          <w:p w14:paraId="3434D56A" w14:textId="77777777" w:rsidR="00A058A5" w:rsidRPr="009A1D91" w:rsidRDefault="00A058A5" w:rsidP="00A058A5">
            <w:pPr>
              <w:jc w:val="center"/>
              <w:rPr>
                <w:sz w:val="28"/>
                <w:szCs w:val="28"/>
              </w:rPr>
            </w:pPr>
            <w:r w:rsidRPr="0011379A">
              <w:rPr>
                <w:sz w:val="28"/>
                <w:szCs w:val="28"/>
              </w:rPr>
              <w:t>Unstable</w:t>
            </w:r>
          </w:p>
        </w:tc>
      </w:tr>
      <w:tr w:rsidR="00A058A5" w14:paraId="4FE61B33" w14:textId="77777777" w:rsidTr="0098160E">
        <w:tc>
          <w:tcPr>
            <w:tcW w:w="1154" w:type="dxa"/>
          </w:tcPr>
          <w:p w14:paraId="2331655E" w14:textId="77777777" w:rsidR="00A058A5" w:rsidRPr="009A1D91" w:rsidRDefault="00A058A5" w:rsidP="00A058A5">
            <w:pPr>
              <w:jc w:val="center"/>
              <w:rPr>
                <w:sz w:val="28"/>
                <w:szCs w:val="28"/>
              </w:rPr>
            </w:pPr>
            <w:r w:rsidRPr="009A1D91">
              <w:rPr>
                <w:sz w:val="28"/>
                <w:szCs w:val="28"/>
              </w:rPr>
              <w:t>0</w:t>
            </w:r>
          </w:p>
        </w:tc>
        <w:tc>
          <w:tcPr>
            <w:tcW w:w="966" w:type="dxa"/>
          </w:tcPr>
          <w:p w14:paraId="390A86EA" w14:textId="77777777" w:rsidR="00A058A5" w:rsidRPr="009A1D91" w:rsidRDefault="00A058A5" w:rsidP="00A058A5">
            <w:pPr>
              <w:jc w:val="center"/>
              <w:rPr>
                <w:sz w:val="28"/>
                <w:szCs w:val="28"/>
              </w:rPr>
            </w:pPr>
            <w:r w:rsidRPr="009A1D91">
              <w:rPr>
                <w:sz w:val="28"/>
                <w:szCs w:val="28"/>
              </w:rPr>
              <w:t>5</w:t>
            </w:r>
          </w:p>
        </w:tc>
        <w:tc>
          <w:tcPr>
            <w:tcW w:w="1029" w:type="dxa"/>
          </w:tcPr>
          <w:p w14:paraId="63E68896" w14:textId="77777777" w:rsidR="00A058A5" w:rsidRPr="009A1D91" w:rsidRDefault="00A058A5" w:rsidP="00A058A5">
            <w:pPr>
              <w:jc w:val="center"/>
              <w:rPr>
                <w:sz w:val="28"/>
                <w:szCs w:val="28"/>
              </w:rPr>
            </w:pPr>
            <w:r w:rsidRPr="009A1D91">
              <w:rPr>
                <w:sz w:val="28"/>
                <w:szCs w:val="28"/>
              </w:rPr>
              <w:t>2</w:t>
            </w:r>
          </w:p>
        </w:tc>
        <w:tc>
          <w:tcPr>
            <w:tcW w:w="1029" w:type="dxa"/>
          </w:tcPr>
          <w:p w14:paraId="1E12CA92" w14:textId="77777777" w:rsidR="00A058A5" w:rsidRPr="009A1D91" w:rsidRDefault="00A058A5" w:rsidP="00A058A5">
            <w:pPr>
              <w:jc w:val="center"/>
              <w:rPr>
                <w:sz w:val="28"/>
                <w:szCs w:val="28"/>
              </w:rPr>
            </w:pPr>
            <w:r w:rsidRPr="009A1D91">
              <w:rPr>
                <w:sz w:val="28"/>
                <w:szCs w:val="28"/>
              </w:rPr>
              <w:t>3</w:t>
            </w:r>
          </w:p>
        </w:tc>
        <w:tc>
          <w:tcPr>
            <w:tcW w:w="1156" w:type="dxa"/>
          </w:tcPr>
          <w:p w14:paraId="51F201FA" w14:textId="77777777" w:rsidR="00A058A5" w:rsidRPr="009A1D91" w:rsidRDefault="00A058A5" w:rsidP="00A058A5">
            <w:pPr>
              <w:jc w:val="center"/>
              <w:rPr>
                <w:sz w:val="28"/>
                <w:szCs w:val="28"/>
              </w:rPr>
            </w:pPr>
            <w:r w:rsidRPr="009A1D91">
              <w:rPr>
                <w:sz w:val="28"/>
                <w:szCs w:val="28"/>
              </w:rPr>
              <w:t>1000</w:t>
            </w:r>
          </w:p>
        </w:tc>
        <w:tc>
          <w:tcPr>
            <w:tcW w:w="1725" w:type="dxa"/>
          </w:tcPr>
          <w:p w14:paraId="4C42C3D6" w14:textId="4D427B60" w:rsidR="00A058A5" w:rsidRPr="00A058A5" w:rsidRDefault="00A058A5" w:rsidP="00A058A5">
            <w:pPr>
              <w:jc w:val="center"/>
              <w:rPr>
                <w:sz w:val="24"/>
                <w:szCs w:val="24"/>
              </w:rPr>
            </w:pPr>
            <w:r w:rsidRPr="00A058A5">
              <w:rPr>
                <w:sz w:val="24"/>
                <w:szCs w:val="24"/>
              </w:rPr>
              <w:t>1504.382831</w:t>
            </w:r>
          </w:p>
        </w:tc>
        <w:tc>
          <w:tcPr>
            <w:tcW w:w="1797" w:type="dxa"/>
          </w:tcPr>
          <w:p w14:paraId="385FD7C9" w14:textId="77777777" w:rsidR="00A058A5" w:rsidRPr="009A1D91" w:rsidRDefault="00A058A5" w:rsidP="00A058A5">
            <w:pPr>
              <w:jc w:val="center"/>
              <w:rPr>
                <w:sz w:val="28"/>
                <w:szCs w:val="28"/>
              </w:rPr>
            </w:pPr>
            <w:r w:rsidRPr="0011379A">
              <w:rPr>
                <w:sz w:val="28"/>
                <w:szCs w:val="28"/>
              </w:rPr>
              <w:t>Unstable</w:t>
            </w:r>
          </w:p>
        </w:tc>
      </w:tr>
      <w:tr w:rsidR="00A058A5" w14:paraId="2FB2C124" w14:textId="77777777" w:rsidTr="0098160E">
        <w:tc>
          <w:tcPr>
            <w:tcW w:w="1154" w:type="dxa"/>
          </w:tcPr>
          <w:p w14:paraId="49AE63EB" w14:textId="77777777" w:rsidR="00A058A5" w:rsidRPr="009A1D91" w:rsidRDefault="00A058A5" w:rsidP="00A058A5">
            <w:pPr>
              <w:jc w:val="center"/>
              <w:rPr>
                <w:sz w:val="28"/>
                <w:szCs w:val="28"/>
              </w:rPr>
            </w:pPr>
            <w:r w:rsidRPr="009A1D91">
              <w:rPr>
                <w:sz w:val="28"/>
                <w:szCs w:val="28"/>
              </w:rPr>
              <w:t>0</w:t>
            </w:r>
          </w:p>
        </w:tc>
        <w:tc>
          <w:tcPr>
            <w:tcW w:w="966" w:type="dxa"/>
          </w:tcPr>
          <w:p w14:paraId="423C19E5" w14:textId="77777777" w:rsidR="00A058A5" w:rsidRPr="009A1D91" w:rsidRDefault="00A058A5" w:rsidP="00A058A5">
            <w:pPr>
              <w:jc w:val="center"/>
              <w:rPr>
                <w:sz w:val="28"/>
                <w:szCs w:val="28"/>
              </w:rPr>
            </w:pPr>
            <w:r w:rsidRPr="009A1D91">
              <w:rPr>
                <w:sz w:val="28"/>
                <w:szCs w:val="28"/>
              </w:rPr>
              <w:t>5</w:t>
            </w:r>
          </w:p>
        </w:tc>
        <w:tc>
          <w:tcPr>
            <w:tcW w:w="1029" w:type="dxa"/>
          </w:tcPr>
          <w:p w14:paraId="16BA32C5" w14:textId="77777777" w:rsidR="00A058A5" w:rsidRPr="009A1D91" w:rsidRDefault="00A058A5" w:rsidP="00A058A5">
            <w:pPr>
              <w:jc w:val="center"/>
              <w:rPr>
                <w:sz w:val="28"/>
                <w:szCs w:val="28"/>
              </w:rPr>
            </w:pPr>
            <w:r w:rsidRPr="009A1D91">
              <w:rPr>
                <w:sz w:val="28"/>
                <w:szCs w:val="28"/>
              </w:rPr>
              <w:t>2</w:t>
            </w:r>
          </w:p>
        </w:tc>
        <w:tc>
          <w:tcPr>
            <w:tcW w:w="1029" w:type="dxa"/>
          </w:tcPr>
          <w:p w14:paraId="003A7B79" w14:textId="77777777" w:rsidR="00A058A5" w:rsidRPr="009A1D91" w:rsidRDefault="00A058A5" w:rsidP="00A058A5">
            <w:pPr>
              <w:jc w:val="center"/>
              <w:rPr>
                <w:sz w:val="28"/>
                <w:szCs w:val="28"/>
              </w:rPr>
            </w:pPr>
            <w:r w:rsidRPr="009A1D91">
              <w:rPr>
                <w:sz w:val="28"/>
                <w:szCs w:val="28"/>
              </w:rPr>
              <w:t>4</w:t>
            </w:r>
          </w:p>
        </w:tc>
        <w:tc>
          <w:tcPr>
            <w:tcW w:w="1156" w:type="dxa"/>
          </w:tcPr>
          <w:p w14:paraId="5E9F8482" w14:textId="77777777" w:rsidR="00A058A5" w:rsidRPr="009A1D91" w:rsidRDefault="00A058A5" w:rsidP="00A058A5">
            <w:pPr>
              <w:jc w:val="center"/>
              <w:rPr>
                <w:sz w:val="28"/>
                <w:szCs w:val="28"/>
              </w:rPr>
            </w:pPr>
            <w:r w:rsidRPr="009A1D91">
              <w:rPr>
                <w:sz w:val="28"/>
                <w:szCs w:val="28"/>
              </w:rPr>
              <w:t>10</w:t>
            </w:r>
          </w:p>
        </w:tc>
        <w:tc>
          <w:tcPr>
            <w:tcW w:w="1725" w:type="dxa"/>
          </w:tcPr>
          <w:p w14:paraId="28AB47DF" w14:textId="00B1CBC5" w:rsidR="00A058A5" w:rsidRPr="00A058A5" w:rsidRDefault="00A058A5" w:rsidP="00A058A5">
            <w:pPr>
              <w:jc w:val="center"/>
              <w:rPr>
                <w:sz w:val="24"/>
                <w:szCs w:val="24"/>
              </w:rPr>
            </w:pPr>
            <w:r w:rsidRPr="00A058A5">
              <w:rPr>
                <w:sz w:val="24"/>
                <w:szCs w:val="24"/>
              </w:rPr>
              <w:t>16.99824381</w:t>
            </w:r>
          </w:p>
        </w:tc>
        <w:tc>
          <w:tcPr>
            <w:tcW w:w="1797" w:type="dxa"/>
          </w:tcPr>
          <w:p w14:paraId="4DF0F34D" w14:textId="77777777" w:rsidR="00A058A5" w:rsidRPr="009A1D91" w:rsidRDefault="00A058A5" w:rsidP="00A058A5">
            <w:pPr>
              <w:jc w:val="center"/>
              <w:rPr>
                <w:sz w:val="28"/>
                <w:szCs w:val="28"/>
              </w:rPr>
            </w:pPr>
            <w:r w:rsidRPr="0011379A">
              <w:rPr>
                <w:sz w:val="28"/>
                <w:szCs w:val="28"/>
              </w:rPr>
              <w:t>Unstable</w:t>
            </w:r>
          </w:p>
        </w:tc>
      </w:tr>
      <w:tr w:rsidR="00A058A5" w14:paraId="52A7DDC9" w14:textId="77777777" w:rsidTr="0098160E">
        <w:tc>
          <w:tcPr>
            <w:tcW w:w="1154" w:type="dxa"/>
          </w:tcPr>
          <w:p w14:paraId="77A858B1" w14:textId="77777777" w:rsidR="00A058A5" w:rsidRPr="009A1D91" w:rsidRDefault="00A058A5" w:rsidP="00A058A5">
            <w:pPr>
              <w:jc w:val="center"/>
              <w:rPr>
                <w:sz w:val="28"/>
                <w:szCs w:val="28"/>
              </w:rPr>
            </w:pPr>
            <w:r w:rsidRPr="009A1D91">
              <w:rPr>
                <w:sz w:val="28"/>
                <w:szCs w:val="28"/>
              </w:rPr>
              <w:t>0</w:t>
            </w:r>
          </w:p>
        </w:tc>
        <w:tc>
          <w:tcPr>
            <w:tcW w:w="966" w:type="dxa"/>
          </w:tcPr>
          <w:p w14:paraId="105F7D9B" w14:textId="77777777" w:rsidR="00A058A5" w:rsidRPr="009A1D91" w:rsidRDefault="00A058A5" w:rsidP="00A058A5">
            <w:pPr>
              <w:jc w:val="center"/>
              <w:rPr>
                <w:sz w:val="28"/>
                <w:szCs w:val="28"/>
              </w:rPr>
            </w:pPr>
            <w:r w:rsidRPr="009A1D91">
              <w:rPr>
                <w:sz w:val="28"/>
                <w:szCs w:val="28"/>
              </w:rPr>
              <w:t>5</w:t>
            </w:r>
          </w:p>
        </w:tc>
        <w:tc>
          <w:tcPr>
            <w:tcW w:w="1029" w:type="dxa"/>
          </w:tcPr>
          <w:p w14:paraId="3A626E2A" w14:textId="77777777" w:rsidR="00A058A5" w:rsidRPr="009A1D91" w:rsidRDefault="00A058A5" w:rsidP="00A058A5">
            <w:pPr>
              <w:jc w:val="center"/>
              <w:rPr>
                <w:sz w:val="28"/>
                <w:szCs w:val="28"/>
              </w:rPr>
            </w:pPr>
            <w:r w:rsidRPr="009A1D91">
              <w:rPr>
                <w:sz w:val="28"/>
                <w:szCs w:val="28"/>
              </w:rPr>
              <w:t>2</w:t>
            </w:r>
          </w:p>
        </w:tc>
        <w:tc>
          <w:tcPr>
            <w:tcW w:w="1029" w:type="dxa"/>
          </w:tcPr>
          <w:p w14:paraId="6D290657" w14:textId="77777777" w:rsidR="00A058A5" w:rsidRPr="009A1D91" w:rsidRDefault="00A058A5" w:rsidP="00A058A5">
            <w:pPr>
              <w:jc w:val="center"/>
              <w:rPr>
                <w:sz w:val="28"/>
                <w:szCs w:val="28"/>
              </w:rPr>
            </w:pPr>
            <w:r w:rsidRPr="009A1D91">
              <w:rPr>
                <w:sz w:val="28"/>
                <w:szCs w:val="28"/>
              </w:rPr>
              <w:t>4</w:t>
            </w:r>
          </w:p>
        </w:tc>
        <w:tc>
          <w:tcPr>
            <w:tcW w:w="1156" w:type="dxa"/>
          </w:tcPr>
          <w:p w14:paraId="59E52393" w14:textId="77777777" w:rsidR="00A058A5" w:rsidRPr="009A1D91" w:rsidRDefault="00A058A5" w:rsidP="00A058A5">
            <w:pPr>
              <w:jc w:val="center"/>
              <w:rPr>
                <w:sz w:val="28"/>
                <w:szCs w:val="28"/>
              </w:rPr>
            </w:pPr>
            <w:r w:rsidRPr="009A1D91">
              <w:rPr>
                <w:sz w:val="28"/>
                <w:szCs w:val="28"/>
              </w:rPr>
              <w:t>50</w:t>
            </w:r>
          </w:p>
        </w:tc>
        <w:tc>
          <w:tcPr>
            <w:tcW w:w="1725" w:type="dxa"/>
          </w:tcPr>
          <w:p w14:paraId="4692B4DD" w14:textId="020D6744" w:rsidR="00A058A5" w:rsidRPr="00A058A5" w:rsidRDefault="00A058A5" w:rsidP="00A058A5">
            <w:pPr>
              <w:jc w:val="center"/>
              <w:rPr>
                <w:sz w:val="24"/>
                <w:szCs w:val="24"/>
              </w:rPr>
            </w:pPr>
            <w:r w:rsidRPr="00A058A5">
              <w:rPr>
                <w:sz w:val="24"/>
                <w:szCs w:val="24"/>
              </w:rPr>
              <w:t>76.76154689</w:t>
            </w:r>
          </w:p>
        </w:tc>
        <w:tc>
          <w:tcPr>
            <w:tcW w:w="1797" w:type="dxa"/>
          </w:tcPr>
          <w:p w14:paraId="053162CC" w14:textId="77777777" w:rsidR="00A058A5" w:rsidRPr="009A1D91" w:rsidRDefault="00A058A5" w:rsidP="00A058A5">
            <w:pPr>
              <w:jc w:val="center"/>
              <w:rPr>
                <w:sz w:val="28"/>
                <w:szCs w:val="28"/>
              </w:rPr>
            </w:pPr>
            <w:r w:rsidRPr="0011379A">
              <w:rPr>
                <w:sz w:val="28"/>
                <w:szCs w:val="28"/>
              </w:rPr>
              <w:t>Unstable</w:t>
            </w:r>
          </w:p>
        </w:tc>
      </w:tr>
      <w:tr w:rsidR="00A058A5" w14:paraId="2AB8467C" w14:textId="77777777" w:rsidTr="0098160E">
        <w:tc>
          <w:tcPr>
            <w:tcW w:w="1154" w:type="dxa"/>
          </w:tcPr>
          <w:p w14:paraId="0CF45245" w14:textId="77777777" w:rsidR="00A058A5" w:rsidRPr="009A1D91" w:rsidRDefault="00A058A5" w:rsidP="00A058A5">
            <w:pPr>
              <w:jc w:val="center"/>
              <w:rPr>
                <w:sz w:val="28"/>
                <w:szCs w:val="28"/>
              </w:rPr>
            </w:pPr>
            <w:r w:rsidRPr="009A1D91">
              <w:rPr>
                <w:sz w:val="28"/>
                <w:szCs w:val="28"/>
              </w:rPr>
              <w:t>0</w:t>
            </w:r>
          </w:p>
        </w:tc>
        <w:tc>
          <w:tcPr>
            <w:tcW w:w="966" w:type="dxa"/>
          </w:tcPr>
          <w:p w14:paraId="1404EA46" w14:textId="77777777" w:rsidR="00A058A5" w:rsidRPr="009A1D91" w:rsidRDefault="00A058A5" w:rsidP="00A058A5">
            <w:pPr>
              <w:jc w:val="center"/>
              <w:rPr>
                <w:sz w:val="28"/>
                <w:szCs w:val="28"/>
              </w:rPr>
            </w:pPr>
            <w:r w:rsidRPr="009A1D91">
              <w:rPr>
                <w:sz w:val="28"/>
                <w:szCs w:val="28"/>
              </w:rPr>
              <w:t>5</w:t>
            </w:r>
          </w:p>
        </w:tc>
        <w:tc>
          <w:tcPr>
            <w:tcW w:w="1029" w:type="dxa"/>
          </w:tcPr>
          <w:p w14:paraId="1B9C44AA" w14:textId="77777777" w:rsidR="00A058A5" w:rsidRPr="009A1D91" w:rsidRDefault="00A058A5" w:rsidP="00A058A5">
            <w:pPr>
              <w:jc w:val="center"/>
              <w:rPr>
                <w:sz w:val="28"/>
                <w:szCs w:val="28"/>
              </w:rPr>
            </w:pPr>
            <w:r w:rsidRPr="009A1D91">
              <w:rPr>
                <w:sz w:val="28"/>
                <w:szCs w:val="28"/>
              </w:rPr>
              <w:t>2</w:t>
            </w:r>
          </w:p>
        </w:tc>
        <w:tc>
          <w:tcPr>
            <w:tcW w:w="1029" w:type="dxa"/>
          </w:tcPr>
          <w:p w14:paraId="5503014D" w14:textId="77777777" w:rsidR="00A058A5" w:rsidRPr="009A1D91" w:rsidRDefault="00A058A5" w:rsidP="00A058A5">
            <w:pPr>
              <w:jc w:val="center"/>
              <w:rPr>
                <w:sz w:val="28"/>
                <w:szCs w:val="28"/>
              </w:rPr>
            </w:pPr>
            <w:r w:rsidRPr="009A1D91">
              <w:rPr>
                <w:sz w:val="28"/>
                <w:szCs w:val="28"/>
              </w:rPr>
              <w:t>4</w:t>
            </w:r>
          </w:p>
        </w:tc>
        <w:tc>
          <w:tcPr>
            <w:tcW w:w="1156" w:type="dxa"/>
          </w:tcPr>
          <w:p w14:paraId="6F55D51D" w14:textId="77777777" w:rsidR="00A058A5" w:rsidRPr="009A1D91" w:rsidRDefault="00A058A5" w:rsidP="00A058A5">
            <w:pPr>
              <w:jc w:val="center"/>
              <w:rPr>
                <w:sz w:val="28"/>
                <w:szCs w:val="28"/>
              </w:rPr>
            </w:pPr>
            <w:r w:rsidRPr="009A1D91">
              <w:rPr>
                <w:sz w:val="28"/>
                <w:szCs w:val="28"/>
              </w:rPr>
              <w:t>100</w:t>
            </w:r>
          </w:p>
        </w:tc>
        <w:tc>
          <w:tcPr>
            <w:tcW w:w="1725" w:type="dxa"/>
          </w:tcPr>
          <w:p w14:paraId="4ADDBA30" w14:textId="348DD536" w:rsidR="00A058A5" w:rsidRPr="00A058A5" w:rsidRDefault="00A058A5" w:rsidP="00A058A5">
            <w:pPr>
              <w:jc w:val="center"/>
              <w:rPr>
                <w:sz w:val="24"/>
                <w:szCs w:val="24"/>
              </w:rPr>
            </w:pPr>
            <w:r w:rsidRPr="00A058A5">
              <w:rPr>
                <w:sz w:val="24"/>
                <w:szCs w:val="24"/>
              </w:rPr>
              <w:t>151.5823561</w:t>
            </w:r>
          </w:p>
        </w:tc>
        <w:tc>
          <w:tcPr>
            <w:tcW w:w="1797" w:type="dxa"/>
          </w:tcPr>
          <w:p w14:paraId="373C98A2" w14:textId="77777777" w:rsidR="00A058A5" w:rsidRPr="009A1D91" w:rsidRDefault="00A058A5" w:rsidP="00A058A5">
            <w:pPr>
              <w:jc w:val="center"/>
              <w:rPr>
                <w:sz w:val="28"/>
                <w:szCs w:val="28"/>
              </w:rPr>
            </w:pPr>
            <w:r w:rsidRPr="0011379A">
              <w:rPr>
                <w:sz w:val="28"/>
                <w:szCs w:val="28"/>
              </w:rPr>
              <w:t>Unstable</w:t>
            </w:r>
          </w:p>
        </w:tc>
      </w:tr>
      <w:tr w:rsidR="00A058A5" w14:paraId="15E47042" w14:textId="77777777" w:rsidTr="0098160E">
        <w:tc>
          <w:tcPr>
            <w:tcW w:w="1154" w:type="dxa"/>
          </w:tcPr>
          <w:p w14:paraId="7A74CF65" w14:textId="77777777" w:rsidR="00A058A5" w:rsidRPr="009A1D91" w:rsidRDefault="00A058A5" w:rsidP="00A058A5">
            <w:pPr>
              <w:jc w:val="center"/>
              <w:rPr>
                <w:sz w:val="28"/>
                <w:szCs w:val="28"/>
              </w:rPr>
            </w:pPr>
            <w:r w:rsidRPr="009A1D91">
              <w:rPr>
                <w:sz w:val="28"/>
                <w:szCs w:val="28"/>
              </w:rPr>
              <w:t>0</w:t>
            </w:r>
          </w:p>
        </w:tc>
        <w:tc>
          <w:tcPr>
            <w:tcW w:w="966" w:type="dxa"/>
          </w:tcPr>
          <w:p w14:paraId="6E45596A" w14:textId="77777777" w:rsidR="00A058A5" w:rsidRPr="009A1D91" w:rsidRDefault="00A058A5" w:rsidP="00A058A5">
            <w:pPr>
              <w:jc w:val="center"/>
              <w:rPr>
                <w:sz w:val="28"/>
                <w:szCs w:val="28"/>
              </w:rPr>
            </w:pPr>
            <w:r w:rsidRPr="009A1D91">
              <w:rPr>
                <w:sz w:val="28"/>
                <w:szCs w:val="28"/>
              </w:rPr>
              <w:t>5</w:t>
            </w:r>
          </w:p>
        </w:tc>
        <w:tc>
          <w:tcPr>
            <w:tcW w:w="1029" w:type="dxa"/>
          </w:tcPr>
          <w:p w14:paraId="75841DEF" w14:textId="77777777" w:rsidR="00A058A5" w:rsidRPr="009A1D91" w:rsidRDefault="00A058A5" w:rsidP="00A058A5">
            <w:pPr>
              <w:jc w:val="center"/>
              <w:rPr>
                <w:sz w:val="28"/>
                <w:szCs w:val="28"/>
              </w:rPr>
            </w:pPr>
            <w:r w:rsidRPr="009A1D91">
              <w:rPr>
                <w:sz w:val="28"/>
                <w:szCs w:val="28"/>
              </w:rPr>
              <w:t>2</w:t>
            </w:r>
          </w:p>
        </w:tc>
        <w:tc>
          <w:tcPr>
            <w:tcW w:w="1029" w:type="dxa"/>
          </w:tcPr>
          <w:p w14:paraId="687D3F5A" w14:textId="77777777" w:rsidR="00A058A5" w:rsidRPr="009A1D91" w:rsidRDefault="00A058A5" w:rsidP="00A058A5">
            <w:pPr>
              <w:jc w:val="center"/>
              <w:rPr>
                <w:sz w:val="28"/>
                <w:szCs w:val="28"/>
              </w:rPr>
            </w:pPr>
            <w:r w:rsidRPr="009A1D91">
              <w:rPr>
                <w:sz w:val="28"/>
                <w:szCs w:val="28"/>
              </w:rPr>
              <w:t>4</w:t>
            </w:r>
          </w:p>
        </w:tc>
        <w:tc>
          <w:tcPr>
            <w:tcW w:w="1156" w:type="dxa"/>
          </w:tcPr>
          <w:p w14:paraId="27F43E55" w14:textId="77777777" w:rsidR="00A058A5" w:rsidRPr="009A1D91" w:rsidRDefault="00A058A5" w:rsidP="00A058A5">
            <w:pPr>
              <w:jc w:val="center"/>
              <w:rPr>
                <w:sz w:val="28"/>
                <w:szCs w:val="28"/>
              </w:rPr>
            </w:pPr>
            <w:r w:rsidRPr="009A1D91">
              <w:rPr>
                <w:sz w:val="28"/>
                <w:szCs w:val="28"/>
              </w:rPr>
              <w:t>1000</w:t>
            </w:r>
          </w:p>
        </w:tc>
        <w:tc>
          <w:tcPr>
            <w:tcW w:w="1725" w:type="dxa"/>
          </w:tcPr>
          <w:p w14:paraId="6008062A" w14:textId="71230F6D" w:rsidR="00A058A5" w:rsidRPr="00A058A5" w:rsidRDefault="00A058A5" w:rsidP="00A058A5">
            <w:pPr>
              <w:jc w:val="center"/>
              <w:rPr>
                <w:sz w:val="24"/>
                <w:szCs w:val="24"/>
              </w:rPr>
            </w:pPr>
            <w:r w:rsidRPr="00A058A5">
              <w:rPr>
                <w:sz w:val="24"/>
                <w:szCs w:val="24"/>
              </w:rPr>
              <w:t>1503.021321</w:t>
            </w:r>
          </w:p>
        </w:tc>
        <w:tc>
          <w:tcPr>
            <w:tcW w:w="1797" w:type="dxa"/>
          </w:tcPr>
          <w:p w14:paraId="2EE15772" w14:textId="77777777" w:rsidR="00A058A5" w:rsidRPr="009A1D91" w:rsidRDefault="00A058A5" w:rsidP="00A058A5">
            <w:pPr>
              <w:jc w:val="center"/>
              <w:rPr>
                <w:sz w:val="28"/>
                <w:szCs w:val="28"/>
              </w:rPr>
            </w:pPr>
            <w:r w:rsidRPr="0011379A">
              <w:rPr>
                <w:sz w:val="28"/>
                <w:szCs w:val="28"/>
              </w:rPr>
              <w:t>Unstable</w:t>
            </w:r>
          </w:p>
        </w:tc>
      </w:tr>
      <w:tr w:rsidR="00A058A5" w14:paraId="702D0328" w14:textId="77777777" w:rsidTr="0098160E">
        <w:tc>
          <w:tcPr>
            <w:tcW w:w="1154" w:type="dxa"/>
          </w:tcPr>
          <w:p w14:paraId="77B33E28" w14:textId="77777777" w:rsidR="00A058A5" w:rsidRPr="009A1D91" w:rsidRDefault="00A058A5" w:rsidP="00A058A5">
            <w:pPr>
              <w:jc w:val="center"/>
              <w:rPr>
                <w:sz w:val="28"/>
                <w:szCs w:val="28"/>
              </w:rPr>
            </w:pPr>
            <w:r w:rsidRPr="009A1D91">
              <w:rPr>
                <w:sz w:val="28"/>
                <w:szCs w:val="28"/>
              </w:rPr>
              <w:t>0</w:t>
            </w:r>
          </w:p>
        </w:tc>
        <w:tc>
          <w:tcPr>
            <w:tcW w:w="966" w:type="dxa"/>
          </w:tcPr>
          <w:p w14:paraId="32648EDA" w14:textId="77777777" w:rsidR="00A058A5" w:rsidRPr="009A1D91" w:rsidRDefault="00A058A5" w:rsidP="00A058A5">
            <w:pPr>
              <w:jc w:val="center"/>
              <w:rPr>
                <w:sz w:val="28"/>
                <w:szCs w:val="28"/>
              </w:rPr>
            </w:pPr>
            <w:r w:rsidRPr="009A1D91">
              <w:rPr>
                <w:sz w:val="28"/>
                <w:szCs w:val="28"/>
              </w:rPr>
              <w:t>5</w:t>
            </w:r>
          </w:p>
        </w:tc>
        <w:tc>
          <w:tcPr>
            <w:tcW w:w="1029" w:type="dxa"/>
          </w:tcPr>
          <w:p w14:paraId="56C900A9" w14:textId="77777777" w:rsidR="00A058A5" w:rsidRPr="009A1D91" w:rsidRDefault="00A058A5" w:rsidP="00A058A5">
            <w:pPr>
              <w:jc w:val="center"/>
              <w:rPr>
                <w:sz w:val="28"/>
                <w:szCs w:val="28"/>
              </w:rPr>
            </w:pPr>
            <w:r w:rsidRPr="009A1D91">
              <w:rPr>
                <w:sz w:val="28"/>
                <w:szCs w:val="28"/>
              </w:rPr>
              <w:t>4</w:t>
            </w:r>
          </w:p>
        </w:tc>
        <w:tc>
          <w:tcPr>
            <w:tcW w:w="1029" w:type="dxa"/>
          </w:tcPr>
          <w:p w14:paraId="782B2776" w14:textId="77777777" w:rsidR="00A058A5" w:rsidRPr="009A1D91" w:rsidRDefault="00A058A5" w:rsidP="00A058A5">
            <w:pPr>
              <w:jc w:val="center"/>
              <w:rPr>
                <w:sz w:val="28"/>
                <w:szCs w:val="28"/>
              </w:rPr>
            </w:pPr>
            <w:r w:rsidRPr="009A1D91">
              <w:rPr>
                <w:sz w:val="28"/>
                <w:szCs w:val="28"/>
              </w:rPr>
              <w:t>3</w:t>
            </w:r>
          </w:p>
        </w:tc>
        <w:tc>
          <w:tcPr>
            <w:tcW w:w="1156" w:type="dxa"/>
          </w:tcPr>
          <w:p w14:paraId="2A95D26E" w14:textId="77777777" w:rsidR="00A058A5" w:rsidRPr="009A1D91" w:rsidRDefault="00A058A5" w:rsidP="00A058A5">
            <w:pPr>
              <w:jc w:val="center"/>
              <w:rPr>
                <w:sz w:val="28"/>
                <w:szCs w:val="28"/>
              </w:rPr>
            </w:pPr>
            <w:r w:rsidRPr="009A1D91">
              <w:rPr>
                <w:sz w:val="28"/>
                <w:szCs w:val="28"/>
              </w:rPr>
              <w:t>10</w:t>
            </w:r>
          </w:p>
        </w:tc>
        <w:tc>
          <w:tcPr>
            <w:tcW w:w="1725" w:type="dxa"/>
          </w:tcPr>
          <w:p w14:paraId="50B6837A" w14:textId="3336FE65" w:rsidR="00A058A5" w:rsidRPr="00A058A5" w:rsidRDefault="00A058A5" w:rsidP="00A058A5">
            <w:pPr>
              <w:jc w:val="center"/>
              <w:rPr>
                <w:sz w:val="24"/>
                <w:szCs w:val="24"/>
              </w:rPr>
            </w:pPr>
            <w:r w:rsidRPr="00A058A5">
              <w:rPr>
                <w:sz w:val="24"/>
                <w:szCs w:val="24"/>
              </w:rPr>
              <w:t>12.40162593</w:t>
            </w:r>
          </w:p>
        </w:tc>
        <w:tc>
          <w:tcPr>
            <w:tcW w:w="1797" w:type="dxa"/>
          </w:tcPr>
          <w:p w14:paraId="04DEBE09" w14:textId="77777777" w:rsidR="00A058A5" w:rsidRPr="009A1D91" w:rsidRDefault="00A058A5" w:rsidP="00A058A5">
            <w:pPr>
              <w:jc w:val="center"/>
              <w:rPr>
                <w:sz w:val="28"/>
                <w:szCs w:val="28"/>
              </w:rPr>
            </w:pPr>
            <w:r w:rsidRPr="0011379A">
              <w:rPr>
                <w:sz w:val="28"/>
                <w:szCs w:val="28"/>
              </w:rPr>
              <w:t>Unstable</w:t>
            </w:r>
          </w:p>
        </w:tc>
      </w:tr>
      <w:tr w:rsidR="00A058A5" w14:paraId="43DD3B00" w14:textId="77777777" w:rsidTr="0098160E">
        <w:tc>
          <w:tcPr>
            <w:tcW w:w="1154" w:type="dxa"/>
          </w:tcPr>
          <w:p w14:paraId="09DF15F6" w14:textId="77777777" w:rsidR="00A058A5" w:rsidRPr="009A1D91" w:rsidRDefault="00A058A5" w:rsidP="00A058A5">
            <w:pPr>
              <w:jc w:val="center"/>
              <w:rPr>
                <w:sz w:val="28"/>
                <w:szCs w:val="28"/>
              </w:rPr>
            </w:pPr>
            <w:r w:rsidRPr="009A1D91">
              <w:rPr>
                <w:sz w:val="28"/>
                <w:szCs w:val="28"/>
              </w:rPr>
              <w:t>0</w:t>
            </w:r>
          </w:p>
        </w:tc>
        <w:tc>
          <w:tcPr>
            <w:tcW w:w="966" w:type="dxa"/>
          </w:tcPr>
          <w:p w14:paraId="4E5A3EBB" w14:textId="77777777" w:rsidR="00A058A5" w:rsidRPr="009A1D91" w:rsidRDefault="00A058A5" w:rsidP="00A058A5">
            <w:pPr>
              <w:jc w:val="center"/>
              <w:rPr>
                <w:sz w:val="28"/>
                <w:szCs w:val="28"/>
              </w:rPr>
            </w:pPr>
            <w:r w:rsidRPr="009A1D91">
              <w:rPr>
                <w:sz w:val="28"/>
                <w:szCs w:val="28"/>
              </w:rPr>
              <w:t>5</w:t>
            </w:r>
          </w:p>
        </w:tc>
        <w:tc>
          <w:tcPr>
            <w:tcW w:w="1029" w:type="dxa"/>
          </w:tcPr>
          <w:p w14:paraId="772566E5" w14:textId="77777777" w:rsidR="00A058A5" w:rsidRPr="009A1D91" w:rsidRDefault="00A058A5" w:rsidP="00A058A5">
            <w:pPr>
              <w:jc w:val="center"/>
              <w:rPr>
                <w:sz w:val="28"/>
                <w:szCs w:val="28"/>
              </w:rPr>
            </w:pPr>
            <w:r w:rsidRPr="009A1D91">
              <w:rPr>
                <w:sz w:val="28"/>
                <w:szCs w:val="28"/>
              </w:rPr>
              <w:t>4</w:t>
            </w:r>
          </w:p>
        </w:tc>
        <w:tc>
          <w:tcPr>
            <w:tcW w:w="1029" w:type="dxa"/>
          </w:tcPr>
          <w:p w14:paraId="70E94CA9" w14:textId="77777777" w:rsidR="00A058A5" w:rsidRPr="009A1D91" w:rsidRDefault="00A058A5" w:rsidP="00A058A5">
            <w:pPr>
              <w:jc w:val="center"/>
              <w:rPr>
                <w:sz w:val="28"/>
                <w:szCs w:val="28"/>
              </w:rPr>
            </w:pPr>
            <w:r w:rsidRPr="009A1D91">
              <w:rPr>
                <w:sz w:val="28"/>
                <w:szCs w:val="28"/>
              </w:rPr>
              <w:t>3</w:t>
            </w:r>
          </w:p>
        </w:tc>
        <w:tc>
          <w:tcPr>
            <w:tcW w:w="1156" w:type="dxa"/>
          </w:tcPr>
          <w:p w14:paraId="412ED7C5" w14:textId="77777777" w:rsidR="00A058A5" w:rsidRPr="009A1D91" w:rsidRDefault="00A058A5" w:rsidP="00A058A5">
            <w:pPr>
              <w:jc w:val="center"/>
              <w:rPr>
                <w:sz w:val="28"/>
                <w:szCs w:val="28"/>
              </w:rPr>
            </w:pPr>
            <w:r w:rsidRPr="009A1D91">
              <w:rPr>
                <w:sz w:val="28"/>
                <w:szCs w:val="28"/>
              </w:rPr>
              <w:t>50</w:t>
            </w:r>
          </w:p>
        </w:tc>
        <w:tc>
          <w:tcPr>
            <w:tcW w:w="1725" w:type="dxa"/>
          </w:tcPr>
          <w:p w14:paraId="3D187B74" w14:textId="6D4D4E3D" w:rsidR="00A058A5" w:rsidRPr="00A058A5" w:rsidRDefault="00A058A5" w:rsidP="00A058A5">
            <w:pPr>
              <w:jc w:val="center"/>
              <w:rPr>
                <w:sz w:val="24"/>
                <w:szCs w:val="24"/>
              </w:rPr>
            </w:pPr>
            <w:r w:rsidRPr="00A058A5">
              <w:rPr>
                <w:sz w:val="24"/>
                <w:szCs w:val="24"/>
              </w:rPr>
              <w:t>55.07545208</w:t>
            </w:r>
          </w:p>
        </w:tc>
        <w:tc>
          <w:tcPr>
            <w:tcW w:w="1797" w:type="dxa"/>
          </w:tcPr>
          <w:p w14:paraId="6F44F7A4" w14:textId="77777777" w:rsidR="00A058A5" w:rsidRPr="009A1D91" w:rsidRDefault="00A058A5" w:rsidP="00A058A5">
            <w:pPr>
              <w:jc w:val="center"/>
              <w:rPr>
                <w:sz w:val="28"/>
                <w:szCs w:val="28"/>
              </w:rPr>
            </w:pPr>
            <w:r w:rsidRPr="0011379A">
              <w:rPr>
                <w:sz w:val="28"/>
                <w:szCs w:val="28"/>
              </w:rPr>
              <w:t>Unstable</w:t>
            </w:r>
          </w:p>
        </w:tc>
      </w:tr>
      <w:tr w:rsidR="00A058A5" w14:paraId="241D99DF" w14:textId="77777777" w:rsidTr="0098160E">
        <w:tc>
          <w:tcPr>
            <w:tcW w:w="1154" w:type="dxa"/>
          </w:tcPr>
          <w:p w14:paraId="192D428C" w14:textId="77777777" w:rsidR="00A058A5" w:rsidRPr="009A1D91" w:rsidRDefault="00A058A5" w:rsidP="00A058A5">
            <w:pPr>
              <w:jc w:val="center"/>
              <w:rPr>
                <w:sz w:val="28"/>
                <w:szCs w:val="28"/>
              </w:rPr>
            </w:pPr>
            <w:r w:rsidRPr="009A1D91">
              <w:rPr>
                <w:sz w:val="28"/>
                <w:szCs w:val="28"/>
              </w:rPr>
              <w:t>0</w:t>
            </w:r>
          </w:p>
        </w:tc>
        <w:tc>
          <w:tcPr>
            <w:tcW w:w="966" w:type="dxa"/>
          </w:tcPr>
          <w:p w14:paraId="785EBCA3" w14:textId="77777777" w:rsidR="00A058A5" w:rsidRPr="009A1D91" w:rsidRDefault="00A058A5" w:rsidP="00A058A5">
            <w:pPr>
              <w:jc w:val="center"/>
              <w:rPr>
                <w:sz w:val="28"/>
                <w:szCs w:val="28"/>
              </w:rPr>
            </w:pPr>
            <w:r w:rsidRPr="009A1D91">
              <w:rPr>
                <w:sz w:val="28"/>
                <w:szCs w:val="28"/>
              </w:rPr>
              <w:t>5</w:t>
            </w:r>
          </w:p>
        </w:tc>
        <w:tc>
          <w:tcPr>
            <w:tcW w:w="1029" w:type="dxa"/>
          </w:tcPr>
          <w:p w14:paraId="6577B9DD" w14:textId="77777777" w:rsidR="00A058A5" w:rsidRPr="009A1D91" w:rsidRDefault="00A058A5" w:rsidP="00A058A5">
            <w:pPr>
              <w:jc w:val="center"/>
              <w:rPr>
                <w:sz w:val="28"/>
                <w:szCs w:val="28"/>
              </w:rPr>
            </w:pPr>
            <w:r w:rsidRPr="009A1D91">
              <w:rPr>
                <w:sz w:val="28"/>
                <w:szCs w:val="28"/>
              </w:rPr>
              <w:t>4</w:t>
            </w:r>
          </w:p>
        </w:tc>
        <w:tc>
          <w:tcPr>
            <w:tcW w:w="1029" w:type="dxa"/>
          </w:tcPr>
          <w:p w14:paraId="3D224ED8" w14:textId="77777777" w:rsidR="00A058A5" w:rsidRPr="009A1D91" w:rsidRDefault="00A058A5" w:rsidP="00A058A5">
            <w:pPr>
              <w:jc w:val="center"/>
              <w:rPr>
                <w:sz w:val="28"/>
                <w:szCs w:val="28"/>
              </w:rPr>
            </w:pPr>
            <w:r w:rsidRPr="009A1D91">
              <w:rPr>
                <w:sz w:val="28"/>
                <w:szCs w:val="28"/>
              </w:rPr>
              <w:t>3</w:t>
            </w:r>
          </w:p>
        </w:tc>
        <w:tc>
          <w:tcPr>
            <w:tcW w:w="1156" w:type="dxa"/>
          </w:tcPr>
          <w:p w14:paraId="68377C19" w14:textId="77777777" w:rsidR="00A058A5" w:rsidRPr="009A1D91" w:rsidRDefault="00A058A5" w:rsidP="00A058A5">
            <w:pPr>
              <w:jc w:val="center"/>
              <w:rPr>
                <w:sz w:val="28"/>
                <w:szCs w:val="28"/>
              </w:rPr>
            </w:pPr>
            <w:r w:rsidRPr="009A1D91">
              <w:rPr>
                <w:sz w:val="28"/>
                <w:szCs w:val="28"/>
              </w:rPr>
              <w:t>100</w:t>
            </w:r>
          </w:p>
        </w:tc>
        <w:tc>
          <w:tcPr>
            <w:tcW w:w="1725" w:type="dxa"/>
          </w:tcPr>
          <w:p w14:paraId="33A0BDCC" w14:textId="5183F66E" w:rsidR="00A058A5" w:rsidRPr="00A058A5" w:rsidRDefault="00A058A5" w:rsidP="00A058A5">
            <w:pPr>
              <w:jc w:val="center"/>
              <w:rPr>
                <w:sz w:val="24"/>
                <w:szCs w:val="24"/>
              </w:rPr>
            </w:pPr>
            <w:r w:rsidRPr="00A058A5">
              <w:rPr>
                <w:sz w:val="24"/>
                <w:szCs w:val="24"/>
              </w:rPr>
              <w:t>102.6618931</w:t>
            </w:r>
          </w:p>
        </w:tc>
        <w:tc>
          <w:tcPr>
            <w:tcW w:w="1797" w:type="dxa"/>
          </w:tcPr>
          <w:p w14:paraId="389E1879" w14:textId="77777777" w:rsidR="00A058A5" w:rsidRPr="009A1D91" w:rsidRDefault="00A058A5" w:rsidP="00A058A5">
            <w:pPr>
              <w:jc w:val="center"/>
              <w:rPr>
                <w:sz w:val="28"/>
                <w:szCs w:val="28"/>
              </w:rPr>
            </w:pPr>
            <w:r w:rsidRPr="0011379A">
              <w:rPr>
                <w:sz w:val="28"/>
                <w:szCs w:val="28"/>
              </w:rPr>
              <w:t>Unstable</w:t>
            </w:r>
          </w:p>
        </w:tc>
      </w:tr>
      <w:tr w:rsidR="00A058A5" w14:paraId="7CCA61D2" w14:textId="77777777" w:rsidTr="0098160E">
        <w:tc>
          <w:tcPr>
            <w:tcW w:w="1154" w:type="dxa"/>
          </w:tcPr>
          <w:p w14:paraId="1EA4D788" w14:textId="77777777" w:rsidR="00A058A5" w:rsidRPr="009A1D91" w:rsidRDefault="00A058A5" w:rsidP="00A058A5">
            <w:pPr>
              <w:jc w:val="center"/>
              <w:rPr>
                <w:sz w:val="28"/>
                <w:szCs w:val="28"/>
              </w:rPr>
            </w:pPr>
            <w:r w:rsidRPr="009A1D91">
              <w:rPr>
                <w:sz w:val="28"/>
                <w:szCs w:val="28"/>
              </w:rPr>
              <w:t>0</w:t>
            </w:r>
          </w:p>
        </w:tc>
        <w:tc>
          <w:tcPr>
            <w:tcW w:w="966" w:type="dxa"/>
          </w:tcPr>
          <w:p w14:paraId="34ED35E1" w14:textId="77777777" w:rsidR="00A058A5" w:rsidRPr="009A1D91" w:rsidRDefault="00A058A5" w:rsidP="00A058A5">
            <w:pPr>
              <w:jc w:val="center"/>
              <w:rPr>
                <w:sz w:val="28"/>
                <w:szCs w:val="28"/>
              </w:rPr>
            </w:pPr>
            <w:r w:rsidRPr="009A1D91">
              <w:rPr>
                <w:sz w:val="28"/>
                <w:szCs w:val="28"/>
              </w:rPr>
              <w:t>5</w:t>
            </w:r>
          </w:p>
        </w:tc>
        <w:tc>
          <w:tcPr>
            <w:tcW w:w="1029" w:type="dxa"/>
          </w:tcPr>
          <w:p w14:paraId="0B38B86E" w14:textId="77777777" w:rsidR="00A058A5" w:rsidRPr="009A1D91" w:rsidRDefault="00A058A5" w:rsidP="00A058A5">
            <w:pPr>
              <w:jc w:val="center"/>
              <w:rPr>
                <w:sz w:val="28"/>
                <w:szCs w:val="28"/>
              </w:rPr>
            </w:pPr>
            <w:r w:rsidRPr="009A1D91">
              <w:rPr>
                <w:sz w:val="28"/>
                <w:szCs w:val="28"/>
              </w:rPr>
              <w:t>4</w:t>
            </w:r>
          </w:p>
        </w:tc>
        <w:tc>
          <w:tcPr>
            <w:tcW w:w="1029" w:type="dxa"/>
          </w:tcPr>
          <w:p w14:paraId="1A081693" w14:textId="77777777" w:rsidR="00A058A5" w:rsidRPr="009A1D91" w:rsidRDefault="00A058A5" w:rsidP="00A058A5">
            <w:pPr>
              <w:jc w:val="center"/>
              <w:rPr>
                <w:sz w:val="28"/>
                <w:szCs w:val="28"/>
              </w:rPr>
            </w:pPr>
            <w:r w:rsidRPr="009A1D91">
              <w:rPr>
                <w:sz w:val="28"/>
                <w:szCs w:val="28"/>
              </w:rPr>
              <w:t>3</w:t>
            </w:r>
          </w:p>
        </w:tc>
        <w:tc>
          <w:tcPr>
            <w:tcW w:w="1156" w:type="dxa"/>
          </w:tcPr>
          <w:p w14:paraId="4356CB3C" w14:textId="77777777" w:rsidR="00A058A5" w:rsidRPr="009A1D91" w:rsidRDefault="00A058A5" w:rsidP="00A058A5">
            <w:pPr>
              <w:jc w:val="center"/>
              <w:rPr>
                <w:sz w:val="28"/>
                <w:szCs w:val="28"/>
              </w:rPr>
            </w:pPr>
            <w:r w:rsidRPr="009A1D91">
              <w:rPr>
                <w:sz w:val="28"/>
                <w:szCs w:val="28"/>
              </w:rPr>
              <w:t>1000</w:t>
            </w:r>
          </w:p>
        </w:tc>
        <w:tc>
          <w:tcPr>
            <w:tcW w:w="1725" w:type="dxa"/>
          </w:tcPr>
          <w:p w14:paraId="73BFA1B9" w14:textId="494F12C1" w:rsidR="00A058A5" w:rsidRPr="00A058A5" w:rsidRDefault="00A058A5" w:rsidP="00A058A5">
            <w:pPr>
              <w:jc w:val="center"/>
              <w:rPr>
                <w:sz w:val="24"/>
                <w:szCs w:val="24"/>
              </w:rPr>
            </w:pPr>
            <w:r w:rsidRPr="00A058A5">
              <w:rPr>
                <w:sz w:val="24"/>
                <w:szCs w:val="24"/>
              </w:rPr>
              <w:t>1005.107941</w:t>
            </w:r>
          </w:p>
        </w:tc>
        <w:tc>
          <w:tcPr>
            <w:tcW w:w="1797" w:type="dxa"/>
          </w:tcPr>
          <w:p w14:paraId="19AC29C0" w14:textId="77777777" w:rsidR="00A058A5" w:rsidRPr="009A1D91" w:rsidRDefault="00A058A5" w:rsidP="00A058A5">
            <w:pPr>
              <w:jc w:val="center"/>
              <w:rPr>
                <w:sz w:val="28"/>
                <w:szCs w:val="28"/>
              </w:rPr>
            </w:pPr>
            <w:r w:rsidRPr="0011379A">
              <w:rPr>
                <w:sz w:val="28"/>
                <w:szCs w:val="28"/>
              </w:rPr>
              <w:t>Unstable</w:t>
            </w:r>
          </w:p>
        </w:tc>
      </w:tr>
      <w:tr w:rsidR="00A058A5" w14:paraId="40F5D06A" w14:textId="77777777" w:rsidTr="0098160E">
        <w:tc>
          <w:tcPr>
            <w:tcW w:w="1154" w:type="dxa"/>
          </w:tcPr>
          <w:p w14:paraId="7B17A288" w14:textId="77777777" w:rsidR="00A058A5" w:rsidRPr="009A1D91" w:rsidRDefault="00A058A5" w:rsidP="00A058A5">
            <w:pPr>
              <w:jc w:val="center"/>
              <w:rPr>
                <w:sz w:val="28"/>
                <w:szCs w:val="28"/>
              </w:rPr>
            </w:pPr>
            <w:r w:rsidRPr="009A1D91">
              <w:rPr>
                <w:sz w:val="28"/>
                <w:szCs w:val="28"/>
              </w:rPr>
              <w:t>0</w:t>
            </w:r>
          </w:p>
        </w:tc>
        <w:tc>
          <w:tcPr>
            <w:tcW w:w="966" w:type="dxa"/>
          </w:tcPr>
          <w:p w14:paraId="54C33550" w14:textId="77777777" w:rsidR="00A058A5" w:rsidRPr="009A1D91" w:rsidRDefault="00A058A5" w:rsidP="00A058A5">
            <w:pPr>
              <w:jc w:val="center"/>
              <w:rPr>
                <w:sz w:val="28"/>
                <w:szCs w:val="28"/>
              </w:rPr>
            </w:pPr>
            <w:r w:rsidRPr="009A1D91">
              <w:rPr>
                <w:sz w:val="28"/>
                <w:szCs w:val="28"/>
              </w:rPr>
              <w:t>5</w:t>
            </w:r>
          </w:p>
        </w:tc>
        <w:tc>
          <w:tcPr>
            <w:tcW w:w="1029" w:type="dxa"/>
          </w:tcPr>
          <w:p w14:paraId="5FE12C48" w14:textId="77777777" w:rsidR="00A058A5" w:rsidRPr="009A1D91" w:rsidRDefault="00A058A5" w:rsidP="00A058A5">
            <w:pPr>
              <w:jc w:val="center"/>
              <w:rPr>
                <w:sz w:val="28"/>
                <w:szCs w:val="28"/>
              </w:rPr>
            </w:pPr>
            <w:r w:rsidRPr="009A1D91">
              <w:rPr>
                <w:sz w:val="28"/>
                <w:szCs w:val="28"/>
              </w:rPr>
              <w:t>4</w:t>
            </w:r>
          </w:p>
        </w:tc>
        <w:tc>
          <w:tcPr>
            <w:tcW w:w="1029" w:type="dxa"/>
          </w:tcPr>
          <w:p w14:paraId="5C6CA769" w14:textId="77777777" w:rsidR="00A058A5" w:rsidRPr="009A1D91" w:rsidRDefault="00A058A5" w:rsidP="00A058A5">
            <w:pPr>
              <w:jc w:val="center"/>
              <w:rPr>
                <w:sz w:val="28"/>
                <w:szCs w:val="28"/>
              </w:rPr>
            </w:pPr>
            <w:r w:rsidRPr="009A1D91">
              <w:rPr>
                <w:sz w:val="28"/>
                <w:szCs w:val="28"/>
              </w:rPr>
              <w:t>4</w:t>
            </w:r>
          </w:p>
        </w:tc>
        <w:tc>
          <w:tcPr>
            <w:tcW w:w="1156" w:type="dxa"/>
          </w:tcPr>
          <w:p w14:paraId="4F5F5E81" w14:textId="77777777" w:rsidR="00A058A5" w:rsidRPr="009A1D91" w:rsidRDefault="00A058A5" w:rsidP="00A058A5">
            <w:pPr>
              <w:jc w:val="center"/>
              <w:rPr>
                <w:sz w:val="28"/>
                <w:szCs w:val="28"/>
              </w:rPr>
            </w:pPr>
            <w:r w:rsidRPr="009A1D91">
              <w:rPr>
                <w:sz w:val="28"/>
                <w:szCs w:val="28"/>
              </w:rPr>
              <w:t>10</w:t>
            </w:r>
          </w:p>
        </w:tc>
        <w:tc>
          <w:tcPr>
            <w:tcW w:w="1725" w:type="dxa"/>
          </w:tcPr>
          <w:p w14:paraId="18B96244" w14:textId="08828642" w:rsidR="00A058A5" w:rsidRPr="00A058A5" w:rsidRDefault="00A058A5" w:rsidP="00A058A5">
            <w:pPr>
              <w:jc w:val="center"/>
              <w:rPr>
                <w:sz w:val="24"/>
                <w:szCs w:val="24"/>
              </w:rPr>
            </w:pPr>
            <w:r w:rsidRPr="00A058A5">
              <w:rPr>
                <w:sz w:val="24"/>
                <w:szCs w:val="24"/>
              </w:rPr>
              <w:t>11.16628622</w:t>
            </w:r>
          </w:p>
        </w:tc>
        <w:tc>
          <w:tcPr>
            <w:tcW w:w="1797" w:type="dxa"/>
          </w:tcPr>
          <w:p w14:paraId="1AFB97A8" w14:textId="77777777" w:rsidR="00A058A5" w:rsidRPr="009A1D91" w:rsidRDefault="00A058A5" w:rsidP="00A058A5">
            <w:pPr>
              <w:jc w:val="center"/>
              <w:rPr>
                <w:sz w:val="28"/>
                <w:szCs w:val="28"/>
              </w:rPr>
            </w:pPr>
            <w:r w:rsidRPr="0011379A">
              <w:rPr>
                <w:sz w:val="28"/>
                <w:szCs w:val="28"/>
              </w:rPr>
              <w:t>Unstable</w:t>
            </w:r>
          </w:p>
        </w:tc>
      </w:tr>
      <w:tr w:rsidR="00A058A5" w14:paraId="1A3BD2C7" w14:textId="77777777" w:rsidTr="0098160E">
        <w:tc>
          <w:tcPr>
            <w:tcW w:w="1154" w:type="dxa"/>
          </w:tcPr>
          <w:p w14:paraId="314937D1" w14:textId="77777777" w:rsidR="00A058A5" w:rsidRPr="009A1D91" w:rsidRDefault="00A058A5" w:rsidP="00A058A5">
            <w:pPr>
              <w:jc w:val="center"/>
              <w:rPr>
                <w:sz w:val="28"/>
                <w:szCs w:val="28"/>
              </w:rPr>
            </w:pPr>
            <w:r w:rsidRPr="009A1D91">
              <w:rPr>
                <w:sz w:val="28"/>
                <w:szCs w:val="28"/>
              </w:rPr>
              <w:t>0</w:t>
            </w:r>
          </w:p>
        </w:tc>
        <w:tc>
          <w:tcPr>
            <w:tcW w:w="966" w:type="dxa"/>
          </w:tcPr>
          <w:p w14:paraId="60EF2770" w14:textId="77777777" w:rsidR="00A058A5" w:rsidRPr="009A1D91" w:rsidRDefault="00A058A5" w:rsidP="00A058A5">
            <w:pPr>
              <w:jc w:val="center"/>
              <w:rPr>
                <w:sz w:val="28"/>
                <w:szCs w:val="28"/>
              </w:rPr>
            </w:pPr>
            <w:r w:rsidRPr="009A1D91">
              <w:rPr>
                <w:sz w:val="28"/>
                <w:szCs w:val="28"/>
              </w:rPr>
              <w:t>5</w:t>
            </w:r>
          </w:p>
        </w:tc>
        <w:tc>
          <w:tcPr>
            <w:tcW w:w="1029" w:type="dxa"/>
          </w:tcPr>
          <w:p w14:paraId="51C8DDB6" w14:textId="77777777" w:rsidR="00A058A5" w:rsidRPr="009A1D91" w:rsidRDefault="00A058A5" w:rsidP="00A058A5">
            <w:pPr>
              <w:jc w:val="center"/>
              <w:rPr>
                <w:sz w:val="28"/>
                <w:szCs w:val="28"/>
              </w:rPr>
            </w:pPr>
            <w:r w:rsidRPr="009A1D91">
              <w:rPr>
                <w:sz w:val="28"/>
                <w:szCs w:val="28"/>
              </w:rPr>
              <w:t>4</w:t>
            </w:r>
          </w:p>
        </w:tc>
        <w:tc>
          <w:tcPr>
            <w:tcW w:w="1029" w:type="dxa"/>
          </w:tcPr>
          <w:p w14:paraId="21EE69C8" w14:textId="77777777" w:rsidR="00A058A5" w:rsidRPr="009A1D91" w:rsidRDefault="00A058A5" w:rsidP="00A058A5">
            <w:pPr>
              <w:jc w:val="center"/>
              <w:rPr>
                <w:sz w:val="28"/>
                <w:szCs w:val="28"/>
              </w:rPr>
            </w:pPr>
            <w:r w:rsidRPr="009A1D91">
              <w:rPr>
                <w:sz w:val="28"/>
                <w:szCs w:val="28"/>
              </w:rPr>
              <w:t>4</w:t>
            </w:r>
          </w:p>
        </w:tc>
        <w:tc>
          <w:tcPr>
            <w:tcW w:w="1156" w:type="dxa"/>
          </w:tcPr>
          <w:p w14:paraId="525CEF41" w14:textId="77777777" w:rsidR="00A058A5" w:rsidRPr="009A1D91" w:rsidRDefault="00A058A5" w:rsidP="00A058A5">
            <w:pPr>
              <w:jc w:val="center"/>
              <w:rPr>
                <w:sz w:val="28"/>
                <w:szCs w:val="28"/>
              </w:rPr>
            </w:pPr>
            <w:r w:rsidRPr="009A1D91">
              <w:rPr>
                <w:sz w:val="28"/>
                <w:szCs w:val="28"/>
              </w:rPr>
              <w:t>50</w:t>
            </w:r>
          </w:p>
        </w:tc>
        <w:tc>
          <w:tcPr>
            <w:tcW w:w="1725" w:type="dxa"/>
          </w:tcPr>
          <w:p w14:paraId="52536309" w14:textId="528240AC" w:rsidR="00A058A5" w:rsidRPr="00A058A5" w:rsidRDefault="00A058A5" w:rsidP="00A058A5">
            <w:pPr>
              <w:jc w:val="center"/>
              <w:rPr>
                <w:sz w:val="24"/>
                <w:szCs w:val="24"/>
              </w:rPr>
            </w:pPr>
            <w:r w:rsidRPr="00A058A5">
              <w:rPr>
                <w:sz w:val="24"/>
                <w:szCs w:val="24"/>
              </w:rPr>
              <w:t>39.69233543</w:t>
            </w:r>
          </w:p>
        </w:tc>
        <w:tc>
          <w:tcPr>
            <w:tcW w:w="1797" w:type="dxa"/>
          </w:tcPr>
          <w:p w14:paraId="640B229D" w14:textId="77777777" w:rsidR="00A058A5" w:rsidRPr="009A1D91" w:rsidRDefault="00A058A5" w:rsidP="00A058A5">
            <w:pPr>
              <w:jc w:val="center"/>
              <w:rPr>
                <w:sz w:val="28"/>
                <w:szCs w:val="28"/>
              </w:rPr>
            </w:pPr>
            <w:r w:rsidRPr="0011379A">
              <w:rPr>
                <w:sz w:val="28"/>
                <w:szCs w:val="28"/>
              </w:rPr>
              <w:t>Unstable</w:t>
            </w:r>
          </w:p>
        </w:tc>
      </w:tr>
      <w:tr w:rsidR="00A058A5" w14:paraId="46EAA4CE" w14:textId="77777777" w:rsidTr="0098160E">
        <w:tc>
          <w:tcPr>
            <w:tcW w:w="1154" w:type="dxa"/>
            <w:tcBorders>
              <w:bottom w:val="single" w:sz="4" w:space="0" w:color="auto"/>
            </w:tcBorders>
          </w:tcPr>
          <w:p w14:paraId="0411EBCC" w14:textId="77777777" w:rsidR="00A058A5" w:rsidRPr="009A1D91" w:rsidRDefault="00A058A5" w:rsidP="00A058A5">
            <w:pPr>
              <w:jc w:val="center"/>
              <w:rPr>
                <w:sz w:val="28"/>
                <w:szCs w:val="28"/>
              </w:rPr>
            </w:pPr>
            <w:r w:rsidRPr="009A1D91">
              <w:rPr>
                <w:sz w:val="28"/>
                <w:szCs w:val="28"/>
              </w:rPr>
              <w:t>0</w:t>
            </w:r>
          </w:p>
        </w:tc>
        <w:tc>
          <w:tcPr>
            <w:tcW w:w="966" w:type="dxa"/>
            <w:tcBorders>
              <w:bottom w:val="single" w:sz="4" w:space="0" w:color="auto"/>
            </w:tcBorders>
          </w:tcPr>
          <w:p w14:paraId="3E8F99DF" w14:textId="77777777" w:rsidR="00A058A5" w:rsidRPr="009A1D91" w:rsidRDefault="00A058A5" w:rsidP="00A058A5">
            <w:pPr>
              <w:jc w:val="center"/>
              <w:rPr>
                <w:sz w:val="28"/>
                <w:szCs w:val="28"/>
              </w:rPr>
            </w:pPr>
            <w:r w:rsidRPr="009A1D91">
              <w:rPr>
                <w:sz w:val="28"/>
                <w:szCs w:val="28"/>
              </w:rPr>
              <w:t>5</w:t>
            </w:r>
          </w:p>
        </w:tc>
        <w:tc>
          <w:tcPr>
            <w:tcW w:w="1029" w:type="dxa"/>
            <w:tcBorders>
              <w:bottom w:val="single" w:sz="4" w:space="0" w:color="auto"/>
            </w:tcBorders>
          </w:tcPr>
          <w:p w14:paraId="260ED2A9" w14:textId="77777777" w:rsidR="00A058A5" w:rsidRPr="009A1D91" w:rsidRDefault="00A058A5" w:rsidP="00A058A5">
            <w:pPr>
              <w:jc w:val="center"/>
              <w:rPr>
                <w:sz w:val="28"/>
                <w:szCs w:val="28"/>
              </w:rPr>
            </w:pPr>
            <w:r w:rsidRPr="009A1D91">
              <w:rPr>
                <w:sz w:val="28"/>
                <w:szCs w:val="28"/>
              </w:rPr>
              <w:t>4</w:t>
            </w:r>
          </w:p>
        </w:tc>
        <w:tc>
          <w:tcPr>
            <w:tcW w:w="1029" w:type="dxa"/>
            <w:tcBorders>
              <w:bottom w:val="single" w:sz="4" w:space="0" w:color="auto"/>
            </w:tcBorders>
          </w:tcPr>
          <w:p w14:paraId="21B45E49" w14:textId="77777777" w:rsidR="00A058A5" w:rsidRPr="009A1D91" w:rsidRDefault="00A058A5" w:rsidP="00A058A5">
            <w:pPr>
              <w:jc w:val="center"/>
              <w:rPr>
                <w:sz w:val="28"/>
                <w:szCs w:val="28"/>
              </w:rPr>
            </w:pPr>
            <w:r w:rsidRPr="009A1D91">
              <w:rPr>
                <w:sz w:val="28"/>
                <w:szCs w:val="28"/>
              </w:rPr>
              <w:t>4</w:t>
            </w:r>
          </w:p>
        </w:tc>
        <w:tc>
          <w:tcPr>
            <w:tcW w:w="1156" w:type="dxa"/>
            <w:tcBorders>
              <w:bottom w:val="single" w:sz="4" w:space="0" w:color="auto"/>
            </w:tcBorders>
          </w:tcPr>
          <w:p w14:paraId="1F91D589" w14:textId="77777777" w:rsidR="00A058A5" w:rsidRPr="009A1D91" w:rsidRDefault="00A058A5" w:rsidP="00A058A5">
            <w:pPr>
              <w:jc w:val="center"/>
              <w:rPr>
                <w:sz w:val="28"/>
                <w:szCs w:val="28"/>
              </w:rPr>
            </w:pPr>
            <w:r w:rsidRPr="009A1D91">
              <w:rPr>
                <w:sz w:val="28"/>
                <w:szCs w:val="28"/>
              </w:rPr>
              <w:t>100</w:t>
            </w:r>
          </w:p>
        </w:tc>
        <w:tc>
          <w:tcPr>
            <w:tcW w:w="1725" w:type="dxa"/>
            <w:tcBorders>
              <w:bottom w:val="single" w:sz="4" w:space="0" w:color="auto"/>
            </w:tcBorders>
          </w:tcPr>
          <w:p w14:paraId="38B9B965" w14:textId="68903D5A" w:rsidR="00A058A5" w:rsidRPr="00A058A5" w:rsidRDefault="00A058A5" w:rsidP="00A058A5">
            <w:pPr>
              <w:jc w:val="center"/>
              <w:rPr>
                <w:sz w:val="24"/>
                <w:szCs w:val="24"/>
              </w:rPr>
            </w:pPr>
            <w:r w:rsidRPr="00A058A5">
              <w:rPr>
                <w:sz w:val="24"/>
                <w:szCs w:val="24"/>
              </w:rPr>
              <w:t>72.20666508</w:t>
            </w:r>
          </w:p>
        </w:tc>
        <w:tc>
          <w:tcPr>
            <w:tcW w:w="1797" w:type="dxa"/>
            <w:tcBorders>
              <w:bottom w:val="single" w:sz="4" w:space="0" w:color="auto"/>
            </w:tcBorders>
          </w:tcPr>
          <w:p w14:paraId="480A1C40" w14:textId="77777777" w:rsidR="00A058A5" w:rsidRPr="009A1D91" w:rsidRDefault="00A058A5" w:rsidP="00A058A5">
            <w:pPr>
              <w:jc w:val="center"/>
              <w:rPr>
                <w:sz w:val="28"/>
                <w:szCs w:val="28"/>
              </w:rPr>
            </w:pPr>
            <w:r w:rsidRPr="0011379A">
              <w:rPr>
                <w:sz w:val="28"/>
                <w:szCs w:val="28"/>
              </w:rPr>
              <w:t>Unstable</w:t>
            </w:r>
          </w:p>
        </w:tc>
      </w:tr>
      <w:tr w:rsidR="00A058A5" w14:paraId="1DC8D6F5" w14:textId="77777777" w:rsidTr="0098160E">
        <w:tc>
          <w:tcPr>
            <w:tcW w:w="1154" w:type="dxa"/>
            <w:tcBorders>
              <w:bottom w:val="single" w:sz="4" w:space="0" w:color="auto"/>
            </w:tcBorders>
          </w:tcPr>
          <w:p w14:paraId="32C15FB5" w14:textId="77777777" w:rsidR="00A058A5" w:rsidRPr="009A1D91" w:rsidRDefault="00A058A5" w:rsidP="00A058A5">
            <w:pPr>
              <w:jc w:val="center"/>
              <w:rPr>
                <w:sz w:val="28"/>
                <w:szCs w:val="28"/>
              </w:rPr>
            </w:pPr>
            <w:r w:rsidRPr="009A1D91">
              <w:rPr>
                <w:sz w:val="28"/>
                <w:szCs w:val="28"/>
              </w:rPr>
              <w:t>0</w:t>
            </w:r>
          </w:p>
        </w:tc>
        <w:tc>
          <w:tcPr>
            <w:tcW w:w="966" w:type="dxa"/>
            <w:tcBorders>
              <w:bottom w:val="single" w:sz="4" w:space="0" w:color="auto"/>
            </w:tcBorders>
          </w:tcPr>
          <w:p w14:paraId="3F8179AC" w14:textId="77777777" w:rsidR="00A058A5" w:rsidRPr="009A1D91" w:rsidRDefault="00A058A5" w:rsidP="00A058A5">
            <w:pPr>
              <w:jc w:val="center"/>
              <w:rPr>
                <w:sz w:val="28"/>
                <w:szCs w:val="28"/>
              </w:rPr>
            </w:pPr>
            <w:r w:rsidRPr="009A1D91">
              <w:rPr>
                <w:sz w:val="28"/>
                <w:szCs w:val="28"/>
              </w:rPr>
              <w:t>5</w:t>
            </w:r>
          </w:p>
        </w:tc>
        <w:tc>
          <w:tcPr>
            <w:tcW w:w="1029" w:type="dxa"/>
            <w:tcBorders>
              <w:bottom w:val="single" w:sz="4" w:space="0" w:color="auto"/>
            </w:tcBorders>
          </w:tcPr>
          <w:p w14:paraId="652589EF" w14:textId="77777777" w:rsidR="00A058A5" w:rsidRPr="009A1D91" w:rsidRDefault="00A058A5" w:rsidP="00A058A5">
            <w:pPr>
              <w:jc w:val="center"/>
              <w:rPr>
                <w:sz w:val="28"/>
                <w:szCs w:val="28"/>
              </w:rPr>
            </w:pPr>
            <w:r w:rsidRPr="009A1D91">
              <w:rPr>
                <w:sz w:val="28"/>
                <w:szCs w:val="28"/>
              </w:rPr>
              <w:t>4</w:t>
            </w:r>
          </w:p>
        </w:tc>
        <w:tc>
          <w:tcPr>
            <w:tcW w:w="1029" w:type="dxa"/>
            <w:tcBorders>
              <w:bottom w:val="single" w:sz="4" w:space="0" w:color="auto"/>
            </w:tcBorders>
          </w:tcPr>
          <w:p w14:paraId="6C29767B" w14:textId="77777777" w:rsidR="00A058A5" w:rsidRPr="009A1D91" w:rsidRDefault="00A058A5" w:rsidP="00A058A5">
            <w:pPr>
              <w:jc w:val="center"/>
              <w:rPr>
                <w:sz w:val="28"/>
                <w:szCs w:val="28"/>
              </w:rPr>
            </w:pPr>
            <w:r w:rsidRPr="009A1D91">
              <w:rPr>
                <w:sz w:val="28"/>
                <w:szCs w:val="28"/>
              </w:rPr>
              <w:t>4</w:t>
            </w:r>
          </w:p>
        </w:tc>
        <w:tc>
          <w:tcPr>
            <w:tcW w:w="1156" w:type="dxa"/>
            <w:tcBorders>
              <w:bottom w:val="single" w:sz="4" w:space="0" w:color="auto"/>
            </w:tcBorders>
          </w:tcPr>
          <w:p w14:paraId="0DB332AA" w14:textId="77777777" w:rsidR="00A058A5" w:rsidRPr="009A1D91" w:rsidRDefault="00A058A5" w:rsidP="00A058A5">
            <w:pPr>
              <w:jc w:val="center"/>
              <w:rPr>
                <w:sz w:val="28"/>
                <w:szCs w:val="28"/>
              </w:rPr>
            </w:pPr>
            <w:r w:rsidRPr="009A1D91">
              <w:rPr>
                <w:sz w:val="28"/>
                <w:szCs w:val="28"/>
              </w:rPr>
              <w:t>1000</w:t>
            </w:r>
          </w:p>
        </w:tc>
        <w:tc>
          <w:tcPr>
            <w:tcW w:w="1725" w:type="dxa"/>
            <w:tcBorders>
              <w:bottom w:val="single" w:sz="4" w:space="0" w:color="auto"/>
            </w:tcBorders>
          </w:tcPr>
          <w:p w14:paraId="2EAB5F7A" w14:textId="79BECE66" w:rsidR="00A058A5" w:rsidRPr="00A058A5" w:rsidRDefault="00A058A5" w:rsidP="00A058A5">
            <w:pPr>
              <w:jc w:val="center"/>
              <w:rPr>
                <w:sz w:val="24"/>
                <w:szCs w:val="24"/>
              </w:rPr>
            </w:pPr>
            <w:r w:rsidRPr="00A058A5">
              <w:rPr>
                <w:sz w:val="24"/>
                <w:szCs w:val="24"/>
              </w:rPr>
              <w:t>563.551261</w:t>
            </w:r>
          </w:p>
        </w:tc>
        <w:tc>
          <w:tcPr>
            <w:tcW w:w="1797" w:type="dxa"/>
            <w:tcBorders>
              <w:bottom w:val="single" w:sz="4" w:space="0" w:color="auto"/>
            </w:tcBorders>
          </w:tcPr>
          <w:p w14:paraId="7F7A9C3D" w14:textId="77777777" w:rsidR="00A058A5" w:rsidRPr="009A1D91" w:rsidRDefault="00A058A5" w:rsidP="00A058A5">
            <w:pPr>
              <w:jc w:val="center"/>
              <w:rPr>
                <w:sz w:val="28"/>
                <w:szCs w:val="28"/>
              </w:rPr>
            </w:pPr>
            <w:r w:rsidRPr="0011379A">
              <w:rPr>
                <w:sz w:val="28"/>
                <w:szCs w:val="28"/>
              </w:rPr>
              <w:t>Unstable</w:t>
            </w:r>
          </w:p>
        </w:tc>
      </w:tr>
      <w:tr w:rsidR="003025D6" w14:paraId="65BE5BEF" w14:textId="77777777" w:rsidTr="0098160E">
        <w:tc>
          <w:tcPr>
            <w:tcW w:w="1154" w:type="dxa"/>
            <w:tcBorders>
              <w:top w:val="single" w:sz="4" w:space="0" w:color="auto"/>
              <w:left w:val="nil"/>
              <w:bottom w:val="nil"/>
              <w:right w:val="nil"/>
            </w:tcBorders>
          </w:tcPr>
          <w:p w14:paraId="3CEB4627" w14:textId="77777777" w:rsidR="003025D6" w:rsidRPr="009A1D91" w:rsidRDefault="003025D6" w:rsidP="0098160E">
            <w:pPr>
              <w:jc w:val="center"/>
              <w:rPr>
                <w:sz w:val="28"/>
                <w:szCs w:val="28"/>
              </w:rPr>
            </w:pPr>
          </w:p>
        </w:tc>
        <w:tc>
          <w:tcPr>
            <w:tcW w:w="966" w:type="dxa"/>
            <w:tcBorders>
              <w:top w:val="single" w:sz="4" w:space="0" w:color="auto"/>
              <w:left w:val="nil"/>
              <w:bottom w:val="nil"/>
              <w:right w:val="nil"/>
            </w:tcBorders>
          </w:tcPr>
          <w:p w14:paraId="28EF1525" w14:textId="77777777" w:rsidR="003025D6" w:rsidRPr="009A1D91" w:rsidRDefault="003025D6" w:rsidP="0098160E">
            <w:pPr>
              <w:jc w:val="center"/>
              <w:rPr>
                <w:sz w:val="28"/>
                <w:szCs w:val="28"/>
              </w:rPr>
            </w:pPr>
          </w:p>
        </w:tc>
        <w:tc>
          <w:tcPr>
            <w:tcW w:w="1029" w:type="dxa"/>
            <w:tcBorders>
              <w:top w:val="single" w:sz="4" w:space="0" w:color="auto"/>
              <w:left w:val="nil"/>
              <w:bottom w:val="nil"/>
              <w:right w:val="nil"/>
            </w:tcBorders>
          </w:tcPr>
          <w:p w14:paraId="770AF126" w14:textId="77777777" w:rsidR="003025D6" w:rsidRPr="009A1D91" w:rsidRDefault="003025D6" w:rsidP="0098160E">
            <w:pPr>
              <w:jc w:val="center"/>
              <w:rPr>
                <w:sz w:val="28"/>
                <w:szCs w:val="28"/>
              </w:rPr>
            </w:pPr>
          </w:p>
        </w:tc>
        <w:tc>
          <w:tcPr>
            <w:tcW w:w="1029" w:type="dxa"/>
            <w:tcBorders>
              <w:top w:val="single" w:sz="4" w:space="0" w:color="auto"/>
              <w:left w:val="nil"/>
              <w:bottom w:val="nil"/>
              <w:right w:val="nil"/>
            </w:tcBorders>
          </w:tcPr>
          <w:p w14:paraId="79D22E4B" w14:textId="77777777" w:rsidR="003025D6" w:rsidRPr="009A1D91" w:rsidRDefault="003025D6" w:rsidP="0098160E">
            <w:pPr>
              <w:jc w:val="center"/>
              <w:rPr>
                <w:sz w:val="28"/>
                <w:szCs w:val="28"/>
              </w:rPr>
            </w:pPr>
          </w:p>
        </w:tc>
        <w:tc>
          <w:tcPr>
            <w:tcW w:w="1156" w:type="dxa"/>
            <w:tcBorders>
              <w:top w:val="single" w:sz="4" w:space="0" w:color="auto"/>
              <w:left w:val="nil"/>
              <w:bottom w:val="nil"/>
              <w:right w:val="nil"/>
            </w:tcBorders>
          </w:tcPr>
          <w:p w14:paraId="0F46FE3E" w14:textId="77777777" w:rsidR="003025D6" w:rsidRPr="009A1D91" w:rsidRDefault="003025D6" w:rsidP="0098160E">
            <w:pPr>
              <w:jc w:val="center"/>
              <w:rPr>
                <w:sz w:val="28"/>
                <w:szCs w:val="28"/>
              </w:rPr>
            </w:pPr>
          </w:p>
        </w:tc>
        <w:tc>
          <w:tcPr>
            <w:tcW w:w="1725" w:type="dxa"/>
            <w:tcBorders>
              <w:top w:val="single" w:sz="4" w:space="0" w:color="auto"/>
              <w:left w:val="nil"/>
              <w:bottom w:val="nil"/>
              <w:right w:val="nil"/>
            </w:tcBorders>
          </w:tcPr>
          <w:p w14:paraId="319441E7" w14:textId="77777777" w:rsidR="003025D6" w:rsidRPr="009A1D91" w:rsidRDefault="003025D6" w:rsidP="0098160E">
            <w:pPr>
              <w:jc w:val="center"/>
              <w:rPr>
                <w:sz w:val="28"/>
                <w:szCs w:val="28"/>
              </w:rPr>
            </w:pPr>
          </w:p>
        </w:tc>
        <w:tc>
          <w:tcPr>
            <w:tcW w:w="1797" w:type="dxa"/>
            <w:tcBorders>
              <w:top w:val="single" w:sz="4" w:space="0" w:color="auto"/>
              <w:left w:val="nil"/>
              <w:bottom w:val="nil"/>
              <w:right w:val="nil"/>
            </w:tcBorders>
          </w:tcPr>
          <w:p w14:paraId="1FB1094C" w14:textId="77777777" w:rsidR="003025D6" w:rsidRPr="009A1D91" w:rsidRDefault="003025D6" w:rsidP="0098160E">
            <w:pPr>
              <w:jc w:val="center"/>
              <w:rPr>
                <w:sz w:val="28"/>
                <w:szCs w:val="28"/>
              </w:rPr>
            </w:pPr>
          </w:p>
        </w:tc>
      </w:tr>
      <w:tr w:rsidR="003025D6" w14:paraId="08ADC2DF" w14:textId="77777777" w:rsidTr="0098160E">
        <w:tc>
          <w:tcPr>
            <w:tcW w:w="1154" w:type="dxa"/>
            <w:tcBorders>
              <w:top w:val="nil"/>
              <w:left w:val="nil"/>
              <w:bottom w:val="nil"/>
              <w:right w:val="nil"/>
            </w:tcBorders>
          </w:tcPr>
          <w:p w14:paraId="52D9C9EC" w14:textId="77777777" w:rsidR="003025D6" w:rsidRPr="009A1D91" w:rsidRDefault="003025D6" w:rsidP="0098160E">
            <w:pPr>
              <w:jc w:val="center"/>
              <w:rPr>
                <w:sz w:val="28"/>
                <w:szCs w:val="28"/>
              </w:rPr>
            </w:pPr>
          </w:p>
        </w:tc>
        <w:tc>
          <w:tcPr>
            <w:tcW w:w="966" w:type="dxa"/>
            <w:tcBorders>
              <w:top w:val="nil"/>
              <w:left w:val="nil"/>
              <w:bottom w:val="nil"/>
              <w:right w:val="nil"/>
            </w:tcBorders>
          </w:tcPr>
          <w:p w14:paraId="0824445F"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725F979F"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5848A7EB" w14:textId="77777777" w:rsidR="003025D6" w:rsidRPr="009A1D91" w:rsidRDefault="003025D6" w:rsidP="0098160E">
            <w:pPr>
              <w:jc w:val="center"/>
              <w:rPr>
                <w:sz w:val="28"/>
                <w:szCs w:val="28"/>
              </w:rPr>
            </w:pPr>
          </w:p>
        </w:tc>
        <w:tc>
          <w:tcPr>
            <w:tcW w:w="1156" w:type="dxa"/>
            <w:tcBorders>
              <w:top w:val="nil"/>
              <w:left w:val="nil"/>
              <w:bottom w:val="nil"/>
              <w:right w:val="nil"/>
            </w:tcBorders>
          </w:tcPr>
          <w:p w14:paraId="765ED7A2" w14:textId="77777777" w:rsidR="003025D6" w:rsidRPr="009A1D91" w:rsidRDefault="003025D6" w:rsidP="0098160E">
            <w:pPr>
              <w:jc w:val="center"/>
              <w:rPr>
                <w:sz w:val="28"/>
                <w:szCs w:val="28"/>
              </w:rPr>
            </w:pPr>
          </w:p>
        </w:tc>
        <w:tc>
          <w:tcPr>
            <w:tcW w:w="1725" w:type="dxa"/>
            <w:tcBorders>
              <w:top w:val="nil"/>
              <w:left w:val="nil"/>
              <w:bottom w:val="nil"/>
              <w:right w:val="nil"/>
            </w:tcBorders>
          </w:tcPr>
          <w:p w14:paraId="2F8345F5" w14:textId="77777777" w:rsidR="003025D6" w:rsidRPr="009A1D91" w:rsidRDefault="003025D6" w:rsidP="0098160E">
            <w:pPr>
              <w:jc w:val="center"/>
              <w:rPr>
                <w:sz w:val="28"/>
                <w:szCs w:val="28"/>
              </w:rPr>
            </w:pPr>
          </w:p>
        </w:tc>
        <w:tc>
          <w:tcPr>
            <w:tcW w:w="1797" w:type="dxa"/>
            <w:tcBorders>
              <w:top w:val="nil"/>
              <w:left w:val="nil"/>
              <w:bottom w:val="nil"/>
              <w:right w:val="nil"/>
            </w:tcBorders>
          </w:tcPr>
          <w:p w14:paraId="5A1F9541" w14:textId="77777777" w:rsidR="003025D6" w:rsidRPr="009A1D91" w:rsidRDefault="003025D6" w:rsidP="0098160E">
            <w:pPr>
              <w:jc w:val="center"/>
              <w:rPr>
                <w:sz w:val="28"/>
                <w:szCs w:val="28"/>
              </w:rPr>
            </w:pPr>
          </w:p>
        </w:tc>
      </w:tr>
      <w:tr w:rsidR="003025D6" w14:paraId="644B0BAE" w14:textId="77777777" w:rsidTr="0098160E">
        <w:tc>
          <w:tcPr>
            <w:tcW w:w="1154" w:type="dxa"/>
            <w:tcBorders>
              <w:top w:val="nil"/>
              <w:left w:val="nil"/>
              <w:bottom w:val="nil"/>
              <w:right w:val="nil"/>
            </w:tcBorders>
          </w:tcPr>
          <w:p w14:paraId="0D1999D7" w14:textId="77777777" w:rsidR="003025D6" w:rsidRPr="009A1D91" w:rsidRDefault="003025D6" w:rsidP="0098160E">
            <w:pPr>
              <w:jc w:val="center"/>
              <w:rPr>
                <w:sz w:val="28"/>
                <w:szCs w:val="28"/>
              </w:rPr>
            </w:pPr>
          </w:p>
        </w:tc>
        <w:tc>
          <w:tcPr>
            <w:tcW w:w="966" w:type="dxa"/>
            <w:tcBorders>
              <w:top w:val="nil"/>
              <w:left w:val="nil"/>
              <w:bottom w:val="nil"/>
              <w:right w:val="nil"/>
            </w:tcBorders>
          </w:tcPr>
          <w:p w14:paraId="2A2F82C1"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7BB8020C" w14:textId="77777777" w:rsidR="003025D6" w:rsidRPr="009A1D91" w:rsidRDefault="003025D6" w:rsidP="0098160E">
            <w:pPr>
              <w:jc w:val="center"/>
              <w:rPr>
                <w:sz w:val="28"/>
                <w:szCs w:val="28"/>
              </w:rPr>
            </w:pPr>
          </w:p>
        </w:tc>
        <w:tc>
          <w:tcPr>
            <w:tcW w:w="1029" w:type="dxa"/>
            <w:tcBorders>
              <w:top w:val="nil"/>
              <w:left w:val="nil"/>
              <w:bottom w:val="nil"/>
              <w:right w:val="nil"/>
            </w:tcBorders>
          </w:tcPr>
          <w:p w14:paraId="5D3381B1" w14:textId="77777777" w:rsidR="003025D6" w:rsidRPr="009A1D91" w:rsidRDefault="003025D6" w:rsidP="0098160E">
            <w:pPr>
              <w:jc w:val="center"/>
              <w:rPr>
                <w:sz w:val="28"/>
                <w:szCs w:val="28"/>
              </w:rPr>
            </w:pPr>
          </w:p>
        </w:tc>
        <w:tc>
          <w:tcPr>
            <w:tcW w:w="1156" w:type="dxa"/>
            <w:tcBorders>
              <w:top w:val="nil"/>
              <w:left w:val="nil"/>
              <w:bottom w:val="nil"/>
              <w:right w:val="nil"/>
            </w:tcBorders>
          </w:tcPr>
          <w:p w14:paraId="1C033C8B" w14:textId="77777777" w:rsidR="003025D6" w:rsidRPr="009A1D91" w:rsidRDefault="003025D6" w:rsidP="0098160E">
            <w:pPr>
              <w:jc w:val="center"/>
              <w:rPr>
                <w:sz w:val="28"/>
                <w:szCs w:val="28"/>
              </w:rPr>
            </w:pPr>
          </w:p>
        </w:tc>
        <w:tc>
          <w:tcPr>
            <w:tcW w:w="1725" w:type="dxa"/>
            <w:tcBorders>
              <w:top w:val="nil"/>
              <w:left w:val="nil"/>
              <w:bottom w:val="nil"/>
              <w:right w:val="nil"/>
            </w:tcBorders>
          </w:tcPr>
          <w:p w14:paraId="433660C9" w14:textId="77777777" w:rsidR="003025D6" w:rsidRPr="009A1D91" w:rsidRDefault="003025D6" w:rsidP="0098160E">
            <w:pPr>
              <w:jc w:val="center"/>
              <w:rPr>
                <w:sz w:val="28"/>
                <w:szCs w:val="28"/>
              </w:rPr>
            </w:pPr>
          </w:p>
        </w:tc>
        <w:tc>
          <w:tcPr>
            <w:tcW w:w="1797" w:type="dxa"/>
            <w:tcBorders>
              <w:top w:val="nil"/>
              <w:left w:val="nil"/>
              <w:bottom w:val="nil"/>
              <w:right w:val="nil"/>
            </w:tcBorders>
          </w:tcPr>
          <w:p w14:paraId="182BD304" w14:textId="77777777" w:rsidR="003025D6" w:rsidRPr="009A1D91" w:rsidRDefault="003025D6" w:rsidP="0098160E">
            <w:pPr>
              <w:jc w:val="center"/>
              <w:rPr>
                <w:sz w:val="28"/>
                <w:szCs w:val="28"/>
              </w:rPr>
            </w:pPr>
          </w:p>
        </w:tc>
      </w:tr>
    </w:tbl>
    <w:p w14:paraId="1D5917CA" w14:textId="77777777" w:rsidR="00B03F55" w:rsidRDefault="00B03F55">
      <w:pPr>
        <w:rPr>
          <w:sz w:val="32"/>
          <w:szCs w:val="32"/>
        </w:rPr>
      </w:pPr>
    </w:p>
    <w:tbl>
      <w:tblPr>
        <w:tblStyle w:val="TableGrid"/>
        <w:tblW w:w="0" w:type="auto"/>
        <w:tblInd w:w="198" w:type="dxa"/>
        <w:tblLook w:val="0000" w:firstRow="0" w:lastRow="0" w:firstColumn="0" w:lastColumn="0" w:noHBand="0" w:noVBand="0"/>
      </w:tblPr>
      <w:tblGrid>
        <w:gridCol w:w="865"/>
        <w:gridCol w:w="388"/>
        <w:gridCol w:w="531"/>
        <w:gridCol w:w="538"/>
        <w:gridCol w:w="865"/>
        <w:gridCol w:w="2711"/>
        <w:gridCol w:w="2711"/>
      </w:tblGrid>
      <w:tr w:rsidR="00B03F55" w14:paraId="1CB85ECD" w14:textId="77777777" w:rsidTr="00B03F55">
        <w:tblPrEx>
          <w:tblCellMar>
            <w:top w:w="0" w:type="dxa"/>
            <w:bottom w:w="0" w:type="dxa"/>
          </w:tblCellMar>
        </w:tblPrEx>
        <w:tc>
          <w:tcPr>
            <w:tcW w:w="0" w:type="auto"/>
          </w:tcPr>
          <w:p w14:paraId="4F4DCA48" w14:textId="6EA624AF" w:rsidR="00B03F55" w:rsidRPr="00B03F55" w:rsidRDefault="00B03F55" w:rsidP="00B03F55">
            <w:pPr>
              <w:jc w:val="center"/>
              <w:rPr>
                <w:sz w:val="32"/>
                <w:szCs w:val="32"/>
              </w:rPr>
            </w:pPr>
            <w:r w:rsidRPr="00B03F55">
              <w:rPr>
                <w:sz w:val="32"/>
                <w:szCs w:val="32"/>
              </w:rPr>
              <w:t>Q</w:t>
            </w:r>
          </w:p>
        </w:tc>
        <w:tc>
          <w:tcPr>
            <w:tcW w:w="0" w:type="auto"/>
          </w:tcPr>
          <w:p w14:paraId="0E1EB4BB" w14:textId="43B73AF0" w:rsidR="00B03F55" w:rsidRPr="00B03F55" w:rsidRDefault="00B03F55" w:rsidP="00B03F55">
            <w:pPr>
              <w:jc w:val="center"/>
              <w:rPr>
                <w:sz w:val="32"/>
                <w:szCs w:val="32"/>
              </w:rPr>
            </w:pPr>
            <m:oMathPara>
              <m:oMath>
                <m:r>
                  <w:rPr>
                    <w:rFonts w:ascii="Cambria Math" w:hAnsi="Cambria Math"/>
                    <w:sz w:val="32"/>
                    <w:szCs w:val="32"/>
                  </w:rPr>
                  <m:t>λ</m:t>
                </m:r>
              </m:oMath>
            </m:oMathPara>
          </w:p>
        </w:tc>
        <w:tc>
          <w:tcPr>
            <w:tcW w:w="0" w:type="auto"/>
          </w:tcPr>
          <w:p w14:paraId="1172BE6D" w14:textId="5339F3B7" w:rsidR="00B03F55" w:rsidRPr="00B03F55" w:rsidRDefault="00B03F55" w:rsidP="00B03F55">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1</m:t>
                    </m:r>
                  </m:sub>
                </m:sSub>
              </m:oMath>
            </m:oMathPara>
          </w:p>
        </w:tc>
        <w:tc>
          <w:tcPr>
            <w:tcW w:w="0" w:type="auto"/>
          </w:tcPr>
          <w:p w14:paraId="1C2CD7F2" w14:textId="66831895" w:rsidR="00B03F55" w:rsidRPr="00B03F55" w:rsidRDefault="00B03F55" w:rsidP="00B03F55">
            <w:pPr>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2</m:t>
                    </m:r>
                  </m:sub>
                </m:sSub>
              </m:oMath>
            </m:oMathPara>
          </w:p>
        </w:tc>
        <w:tc>
          <w:tcPr>
            <w:tcW w:w="0" w:type="auto"/>
          </w:tcPr>
          <w:p w14:paraId="6571160A" w14:textId="242A88B5" w:rsidR="00B03F55" w:rsidRPr="00B03F55" w:rsidRDefault="00B03F55" w:rsidP="00B03F55">
            <w:pPr>
              <w:jc w:val="center"/>
              <w:rPr>
                <w:sz w:val="32"/>
                <w:szCs w:val="32"/>
              </w:rPr>
            </w:pPr>
            <w:r w:rsidRPr="00B03F55">
              <w:rPr>
                <w:sz w:val="32"/>
                <w:szCs w:val="32"/>
              </w:rPr>
              <w:t>T</w:t>
            </w:r>
          </w:p>
        </w:tc>
        <w:tc>
          <w:tcPr>
            <w:tcW w:w="0" w:type="auto"/>
          </w:tcPr>
          <w:p w14:paraId="409859AC" w14:textId="5465EE3A" w:rsidR="00B03F55" w:rsidRPr="00B03F55" w:rsidRDefault="00B03F55" w:rsidP="00B03F55">
            <w:pPr>
              <w:jc w:val="center"/>
              <w:rPr>
                <w:sz w:val="32"/>
                <w:szCs w:val="32"/>
              </w:rPr>
            </w:pPr>
            <w:r w:rsidRPr="00B03F55">
              <w:rPr>
                <w:sz w:val="32"/>
                <w:szCs w:val="32"/>
              </w:rPr>
              <w:t>Queue 1 Final Size</w:t>
            </w:r>
          </w:p>
        </w:tc>
        <w:tc>
          <w:tcPr>
            <w:tcW w:w="0" w:type="auto"/>
          </w:tcPr>
          <w:p w14:paraId="7655FB47" w14:textId="02A6D08C" w:rsidR="00B03F55" w:rsidRPr="00B03F55" w:rsidRDefault="00B03F55" w:rsidP="00B03F55">
            <w:pPr>
              <w:jc w:val="center"/>
              <w:rPr>
                <w:sz w:val="32"/>
                <w:szCs w:val="32"/>
              </w:rPr>
            </w:pPr>
            <w:r w:rsidRPr="00B03F55">
              <w:rPr>
                <w:sz w:val="32"/>
                <w:szCs w:val="32"/>
              </w:rPr>
              <w:t xml:space="preserve">Queue </w:t>
            </w:r>
            <w:r w:rsidRPr="00B03F55">
              <w:rPr>
                <w:sz w:val="32"/>
                <w:szCs w:val="32"/>
              </w:rPr>
              <w:t>2</w:t>
            </w:r>
            <w:r w:rsidRPr="00B03F55">
              <w:rPr>
                <w:sz w:val="32"/>
                <w:szCs w:val="32"/>
              </w:rPr>
              <w:t xml:space="preserve"> Final Size</w:t>
            </w:r>
          </w:p>
        </w:tc>
      </w:tr>
      <w:tr w:rsidR="00B03F55" w14:paraId="01957B6C" w14:textId="77777777" w:rsidTr="00145582">
        <w:tblPrEx>
          <w:tblCellMar>
            <w:top w:w="0" w:type="dxa"/>
            <w:bottom w:w="0" w:type="dxa"/>
          </w:tblCellMar>
        </w:tblPrEx>
        <w:tc>
          <w:tcPr>
            <w:tcW w:w="0" w:type="auto"/>
            <w:vAlign w:val="bottom"/>
          </w:tcPr>
          <w:p w14:paraId="411B8332" w14:textId="451EF8BB"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5784DA8C" w14:textId="34219D21"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1</w:t>
            </w:r>
          </w:p>
        </w:tc>
        <w:tc>
          <w:tcPr>
            <w:tcW w:w="0" w:type="auto"/>
            <w:vAlign w:val="bottom"/>
          </w:tcPr>
          <w:p w14:paraId="1EC10E58" w14:textId="759FCB5E"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2</w:t>
            </w:r>
          </w:p>
        </w:tc>
        <w:tc>
          <w:tcPr>
            <w:tcW w:w="0" w:type="auto"/>
            <w:vAlign w:val="bottom"/>
          </w:tcPr>
          <w:p w14:paraId="6F500581" w14:textId="40A79996"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3</w:t>
            </w:r>
          </w:p>
        </w:tc>
        <w:tc>
          <w:tcPr>
            <w:tcW w:w="0" w:type="auto"/>
            <w:vAlign w:val="bottom"/>
          </w:tcPr>
          <w:p w14:paraId="21146648" w14:textId="78BBD52C"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6BF02743" w14:textId="3C103D19" w:rsidR="00B03F55" w:rsidRPr="00B03F55" w:rsidRDefault="00B03F55" w:rsidP="00B03F55">
            <w:pPr>
              <w:jc w:val="center"/>
              <w:rPr>
                <w:sz w:val="32"/>
                <w:szCs w:val="32"/>
              </w:rPr>
            </w:pPr>
            <w:r w:rsidRPr="00B03F55">
              <w:rPr>
                <w:rFonts w:ascii="Aptos Narrow" w:hAnsi="Aptos Narrow"/>
                <w:color w:val="000000"/>
                <w:sz w:val="32"/>
                <w:szCs w:val="32"/>
              </w:rPr>
              <w:t>4</w:t>
            </w:r>
          </w:p>
        </w:tc>
        <w:tc>
          <w:tcPr>
            <w:tcW w:w="0" w:type="auto"/>
            <w:vAlign w:val="bottom"/>
          </w:tcPr>
          <w:p w14:paraId="771F29DA" w14:textId="11031BBA" w:rsidR="00B03F55" w:rsidRPr="00B03F55" w:rsidRDefault="00B03F55" w:rsidP="00B03F55">
            <w:pPr>
              <w:jc w:val="center"/>
              <w:rPr>
                <w:sz w:val="32"/>
                <w:szCs w:val="32"/>
              </w:rPr>
            </w:pPr>
            <w:r w:rsidRPr="00B03F55">
              <w:rPr>
                <w:rFonts w:ascii="Aptos Narrow" w:hAnsi="Aptos Narrow"/>
                <w:color w:val="000000"/>
                <w:sz w:val="32"/>
                <w:szCs w:val="32"/>
              </w:rPr>
              <w:t>1</w:t>
            </w:r>
          </w:p>
        </w:tc>
      </w:tr>
      <w:tr w:rsidR="00B03F55" w14:paraId="5722E423" w14:textId="77777777" w:rsidTr="00145582">
        <w:tblPrEx>
          <w:tblCellMar>
            <w:top w:w="0" w:type="dxa"/>
            <w:bottom w:w="0" w:type="dxa"/>
          </w:tblCellMar>
        </w:tblPrEx>
        <w:tc>
          <w:tcPr>
            <w:tcW w:w="0" w:type="auto"/>
            <w:vAlign w:val="bottom"/>
          </w:tcPr>
          <w:p w14:paraId="03D4D4FE" w14:textId="4ABDCF5E"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16FBD6AA" w14:textId="341C836C"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1</w:t>
            </w:r>
          </w:p>
        </w:tc>
        <w:tc>
          <w:tcPr>
            <w:tcW w:w="0" w:type="auto"/>
            <w:vAlign w:val="bottom"/>
          </w:tcPr>
          <w:p w14:paraId="5666E8AF" w14:textId="7514ECB7"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2</w:t>
            </w:r>
          </w:p>
        </w:tc>
        <w:tc>
          <w:tcPr>
            <w:tcW w:w="0" w:type="auto"/>
            <w:vAlign w:val="bottom"/>
          </w:tcPr>
          <w:p w14:paraId="44F972DE" w14:textId="68C77E83"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1445383B" w14:textId="484D69AA"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30B87AB4" w14:textId="6C914186" w:rsidR="00B03F55" w:rsidRPr="00B03F55" w:rsidRDefault="00B03F55" w:rsidP="00B03F55">
            <w:pPr>
              <w:jc w:val="center"/>
              <w:rPr>
                <w:sz w:val="32"/>
                <w:szCs w:val="32"/>
              </w:rPr>
            </w:pPr>
            <w:r w:rsidRPr="00B03F55">
              <w:rPr>
                <w:rFonts w:ascii="Aptos Narrow" w:hAnsi="Aptos Narrow"/>
                <w:color w:val="000000"/>
                <w:sz w:val="32"/>
                <w:szCs w:val="32"/>
              </w:rPr>
              <w:t>1</w:t>
            </w:r>
          </w:p>
        </w:tc>
        <w:tc>
          <w:tcPr>
            <w:tcW w:w="0" w:type="auto"/>
            <w:vAlign w:val="bottom"/>
          </w:tcPr>
          <w:p w14:paraId="30480CE1" w14:textId="58DDC0BA" w:rsidR="00B03F55" w:rsidRPr="00B03F55" w:rsidRDefault="00B03F55" w:rsidP="00B03F55">
            <w:pPr>
              <w:jc w:val="center"/>
              <w:rPr>
                <w:sz w:val="32"/>
                <w:szCs w:val="32"/>
              </w:rPr>
            </w:pPr>
            <w:r w:rsidRPr="00B03F55">
              <w:rPr>
                <w:rFonts w:ascii="Aptos Narrow" w:hAnsi="Aptos Narrow"/>
                <w:color w:val="000000"/>
                <w:sz w:val="32"/>
                <w:szCs w:val="32"/>
              </w:rPr>
              <w:t>0</w:t>
            </w:r>
          </w:p>
        </w:tc>
      </w:tr>
      <w:tr w:rsidR="00B03F55" w14:paraId="3F0BD785" w14:textId="77777777" w:rsidTr="00145582">
        <w:tblPrEx>
          <w:tblCellMar>
            <w:top w:w="0" w:type="dxa"/>
            <w:bottom w:w="0" w:type="dxa"/>
          </w:tblCellMar>
        </w:tblPrEx>
        <w:tc>
          <w:tcPr>
            <w:tcW w:w="0" w:type="auto"/>
            <w:vAlign w:val="bottom"/>
          </w:tcPr>
          <w:p w14:paraId="3697C542" w14:textId="437B48D2"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7777412D" w14:textId="48929B68"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1</w:t>
            </w:r>
          </w:p>
        </w:tc>
        <w:tc>
          <w:tcPr>
            <w:tcW w:w="0" w:type="auto"/>
            <w:vAlign w:val="bottom"/>
          </w:tcPr>
          <w:p w14:paraId="350C5123" w14:textId="0A8BDF48"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349173DF" w14:textId="5B0F9FC4"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3</w:t>
            </w:r>
          </w:p>
        </w:tc>
        <w:tc>
          <w:tcPr>
            <w:tcW w:w="0" w:type="auto"/>
            <w:vAlign w:val="bottom"/>
          </w:tcPr>
          <w:p w14:paraId="712456D5" w14:textId="0170FC32"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4B1708C7" w14:textId="0160644C" w:rsidR="00B03F55" w:rsidRPr="00B03F55" w:rsidRDefault="00B03F55" w:rsidP="00B03F55">
            <w:pPr>
              <w:jc w:val="center"/>
              <w:rPr>
                <w:sz w:val="32"/>
                <w:szCs w:val="32"/>
              </w:rPr>
            </w:pPr>
            <w:r w:rsidRPr="00B03F55">
              <w:rPr>
                <w:rFonts w:ascii="Aptos Narrow" w:hAnsi="Aptos Narrow"/>
                <w:color w:val="000000"/>
                <w:sz w:val="32"/>
                <w:szCs w:val="32"/>
              </w:rPr>
              <w:t>1</w:t>
            </w:r>
          </w:p>
        </w:tc>
        <w:tc>
          <w:tcPr>
            <w:tcW w:w="0" w:type="auto"/>
            <w:vAlign w:val="bottom"/>
          </w:tcPr>
          <w:p w14:paraId="4DB8A12B" w14:textId="60D3FBA1" w:rsidR="00B03F55" w:rsidRPr="00B03F55" w:rsidRDefault="00B03F55" w:rsidP="00B03F55">
            <w:pPr>
              <w:jc w:val="center"/>
              <w:rPr>
                <w:sz w:val="32"/>
                <w:szCs w:val="32"/>
              </w:rPr>
            </w:pPr>
            <w:r w:rsidRPr="00B03F55">
              <w:rPr>
                <w:rFonts w:ascii="Aptos Narrow" w:hAnsi="Aptos Narrow"/>
                <w:color w:val="000000"/>
                <w:sz w:val="32"/>
                <w:szCs w:val="32"/>
              </w:rPr>
              <w:t>0</w:t>
            </w:r>
          </w:p>
        </w:tc>
      </w:tr>
      <w:tr w:rsidR="00B03F55" w14:paraId="7A3EDDD0" w14:textId="77777777" w:rsidTr="00145582">
        <w:tblPrEx>
          <w:tblCellMar>
            <w:top w:w="0" w:type="dxa"/>
            <w:bottom w:w="0" w:type="dxa"/>
          </w:tblCellMar>
        </w:tblPrEx>
        <w:tc>
          <w:tcPr>
            <w:tcW w:w="0" w:type="auto"/>
            <w:vAlign w:val="bottom"/>
          </w:tcPr>
          <w:p w14:paraId="3C5F1EE8" w14:textId="42D8D0DE"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28318B3E" w14:textId="0E0946A6"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1</w:t>
            </w:r>
          </w:p>
        </w:tc>
        <w:tc>
          <w:tcPr>
            <w:tcW w:w="0" w:type="auto"/>
            <w:vAlign w:val="bottom"/>
          </w:tcPr>
          <w:p w14:paraId="0FB77EA7" w14:textId="26A42448"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0D8277D4" w14:textId="55BA6B75"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75037169" w14:textId="6BB937FA"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613BCB77" w14:textId="533F96EE" w:rsidR="00B03F55" w:rsidRPr="00B03F55" w:rsidRDefault="00B03F55" w:rsidP="00B03F55">
            <w:pPr>
              <w:jc w:val="center"/>
              <w:rPr>
                <w:sz w:val="32"/>
                <w:szCs w:val="32"/>
              </w:rPr>
            </w:pPr>
            <w:r w:rsidRPr="00B03F55">
              <w:rPr>
                <w:rFonts w:ascii="Aptos Narrow" w:hAnsi="Aptos Narrow"/>
                <w:color w:val="000000"/>
                <w:sz w:val="32"/>
                <w:szCs w:val="32"/>
              </w:rPr>
              <w:t>1</w:t>
            </w:r>
          </w:p>
        </w:tc>
        <w:tc>
          <w:tcPr>
            <w:tcW w:w="0" w:type="auto"/>
            <w:vAlign w:val="bottom"/>
          </w:tcPr>
          <w:p w14:paraId="4DF9910F" w14:textId="6AD814AA" w:rsidR="00B03F55" w:rsidRPr="00B03F55" w:rsidRDefault="00B03F55" w:rsidP="00B03F55">
            <w:pPr>
              <w:jc w:val="center"/>
              <w:rPr>
                <w:sz w:val="32"/>
                <w:szCs w:val="32"/>
              </w:rPr>
            </w:pPr>
            <w:r w:rsidRPr="00B03F55">
              <w:rPr>
                <w:rFonts w:ascii="Aptos Narrow" w:hAnsi="Aptos Narrow"/>
                <w:color w:val="000000"/>
                <w:sz w:val="32"/>
                <w:szCs w:val="32"/>
              </w:rPr>
              <w:t>0</w:t>
            </w:r>
          </w:p>
        </w:tc>
      </w:tr>
      <w:tr w:rsidR="00B03F55" w14:paraId="78FFB7B0" w14:textId="77777777" w:rsidTr="00145582">
        <w:tblPrEx>
          <w:tblCellMar>
            <w:top w:w="0" w:type="dxa"/>
            <w:bottom w:w="0" w:type="dxa"/>
          </w:tblCellMar>
        </w:tblPrEx>
        <w:tc>
          <w:tcPr>
            <w:tcW w:w="0" w:type="auto"/>
            <w:vAlign w:val="bottom"/>
          </w:tcPr>
          <w:p w14:paraId="50816155" w14:textId="023A52D0"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0E7FD0FD" w14:textId="7ABA274D"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5</w:t>
            </w:r>
          </w:p>
        </w:tc>
        <w:tc>
          <w:tcPr>
            <w:tcW w:w="0" w:type="auto"/>
            <w:vAlign w:val="bottom"/>
          </w:tcPr>
          <w:p w14:paraId="58812046" w14:textId="7C28289C"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2</w:t>
            </w:r>
          </w:p>
        </w:tc>
        <w:tc>
          <w:tcPr>
            <w:tcW w:w="0" w:type="auto"/>
            <w:vAlign w:val="bottom"/>
          </w:tcPr>
          <w:p w14:paraId="6CBFF744" w14:textId="56BD4ACF"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3</w:t>
            </w:r>
          </w:p>
        </w:tc>
        <w:tc>
          <w:tcPr>
            <w:tcW w:w="0" w:type="auto"/>
            <w:vAlign w:val="bottom"/>
          </w:tcPr>
          <w:p w14:paraId="729E80F9" w14:textId="36EBC22A"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1B7DE3BE" w14:textId="3109B416" w:rsidR="00B03F55" w:rsidRPr="00B03F55" w:rsidRDefault="00B03F55" w:rsidP="00B03F55">
            <w:pPr>
              <w:jc w:val="center"/>
              <w:rPr>
                <w:sz w:val="32"/>
                <w:szCs w:val="32"/>
              </w:rPr>
            </w:pPr>
            <w:r w:rsidRPr="00B03F55">
              <w:rPr>
                <w:rFonts w:ascii="Aptos Narrow" w:hAnsi="Aptos Narrow"/>
                <w:color w:val="000000"/>
                <w:sz w:val="32"/>
                <w:szCs w:val="32"/>
              </w:rPr>
              <w:t>6787</w:t>
            </w:r>
          </w:p>
        </w:tc>
        <w:tc>
          <w:tcPr>
            <w:tcW w:w="0" w:type="auto"/>
            <w:vAlign w:val="bottom"/>
          </w:tcPr>
          <w:p w14:paraId="4796A333" w14:textId="4B248C65" w:rsidR="00B03F55" w:rsidRPr="00B03F55" w:rsidRDefault="00B03F55" w:rsidP="00B03F55">
            <w:pPr>
              <w:jc w:val="center"/>
              <w:rPr>
                <w:sz w:val="32"/>
                <w:szCs w:val="32"/>
              </w:rPr>
            </w:pPr>
            <w:r w:rsidRPr="00B03F55">
              <w:rPr>
                <w:rFonts w:ascii="Aptos Narrow" w:hAnsi="Aptos Narrow"/>
                <w:color w:val="000000"/>
                <w:sz w:val="32"/>
                <w:szCs w:val="32"/>
              </w:rPr>
              <w:t>0</w:t>
            </w:r>
          </w:p>
        </w:tc>
      </w:tr>
      <w:tr w:rsidR="00B03F55" w14:paraId="096AD8DF" w14:textId="77777777" w:rsidTr="00145582">
        <w:tblPrEx>
          <w:tblCellMar>
            <w:top w:w="0" w:type="dxa"/>
            <w:bottom w:w="0" w:type="dxa"/>
          </w:tblCellMar>
        </w:tblPrEx>
        <w:tc>
          <w:tcPr>
            <w:tcW w:w="0" w:type="auto"/>
            <w:vAlign w:val="bottom"/>
          </w:tcPr>
          <w:p w14:paraId="4C2E43A4" w14:textId="0E1A448B"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25E5B86E" w14:textId="231B12AF"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5</w:t>
            </w:r>
          </w:p>
        </w:tc>
        <w:tc>
          <w:tcPr>
            <w:tcW w:w="0" w:type="auto"/>
            <w:vAlign w:val="bottom"/>
          </w:tcPr>
          <w:p w14:paraId="78E1233B" w14:textId="3B842D08"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2</w:t>
            </w:r>
          </w:p>
        </w:tc>
        <w:tc>
          <w:tcPr>
            <w:tcW w:w="0" w:type="auto"/>
            <w:vAlign w:val="bottom"/>
          </w:tcPr>
          <w:p w14:paraId="70119560" w14:textId="668533A5"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773CD558" w14:textId="1F1B31B6"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6D9C8952" w14:textId="7844CE72" w:rsidR="00B03F55" w:rsidRPr="00B03F55" w:rsidRDefault="00B03F55" w:rsidP="00B03F55">
            <w:pPr>
              <w:jc w:val="center"/>
              <w:rPr>
                <w:sz w:val="32"/>
                <w:szCs w:val="32"/>
              </w:rPr>
            </w:pPr>
            <w:r w:rsidRPr="00B03F55">
              <w:rPr>
                <w:rFonts w:ascii="Aptos Narrow" w:hAnsi="Aptos Narrow"/>
                <w:color w:val="000000"/>
                <w:sz w:val="32"/>
                <w:szCs w:val="32"/>
              </w:rPr>
              <w:t>6988</w:t>
            </w:r>
          </w:p>
        </w:tc>
        <w:tc>
          <w:tcPr>
            <w:tcW w:w="0" w:type="auto"/>
            <w:vAlign w:val="bottom"/>
          </w:tcPr>
          <w:p w14:paraId="294CFBF6" w14:textId="567FF2D6" w:rsidR="00B03F55" w:rsidRPr="00B03F55" w:rsidRDefault="00B03F55" w:rsidP="00B03F55">
            <w:pPr>
              <w:jc w:val="center"/>
              <w:rPr>
                <w:sz w:val="32"/>
                <w:szCs w:val="32"/>
              </w:rPr>
            </w:pPr>
            <w:r w:rsidRPr="00B03F55">
              <w:rPr>
                <w:rFonts w:ascii="Aptos Narrow" w:hAnsi="Aptos Narrow"/>
                <w:color w:val="000000"/>
                <w:sz w:val="32"/>
                <w:szCs w:val="32"/>
              </w:rPr>
              <w:t>1</w:t>
            </w:r>
          </w:p>
        </w:tc>
      </w:tr>
      <w:tr w:rsidR="00B03F55" w14:paraId="3A5B788C" w14:textId="77777777" w:rsidTr="00145582">
        <w:tblPrEx>
          <w:tblCellMar>
            <w:top w:w="0" w:type="dxa"/>
            <w:bottom w:w="0" w:type="dxa"/>
          </w:tblCellMar>
        </w:tblPrEx>
        <w:tc>
          <w:tcPr>
            <w:tcW w:w="0" w:type="auto"/>
            <w:vAlign w:val="bottom"/>
          </w:tcPr>
          <w:p w14:paraId="719F9854" w14:textId="1583A624" w:rsidR="00B03F55" w:rsidRPr="00B03F55" w:rsidRDefault="00B03F55" w:rsidP="00B03F55">
            <w:pPr>
              <w:jc w:val="center"/>
              <w:rPr>
                <w:sz w:val="32"/>
                <w:szCs w:val="32"/>
              </w:rPr>
            </w:pPr>
            <w:r w:rsidRPr="00B03F55">
              <w:rPr>
                <w:rFonts w:ascii="Aptos Narrow" w:hAnsi="Aptos Narrow"/>
                <w:color w:val="000000"/>
                <w:sz w:val="32"/>
                <w:szCs w:val="32"/>
              </w:rPr>
              <w:t>1000</w:t>
            </w:r>
          </w:p>
        </w:tc>
        <w:tc>
          <w:tcPr>
            <w:tcW w:w="0" w:type="auto"/>
            <w:vAlign w:val="bottom"/>
          </w:tcPr>
          <w:p w14:paraId="12A3CBF3" w14:textId="10BA210E"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5</w:t>
            </w:r>
          </w:p>
        </w:tc>
        <w:tc>
          <w:tcPr>
            <w:tcW w:w="0" w:type="auto"/>
            <w:vAlign w:val="bottom"/>
          </w:tcPr>
          <w:p w14:paraId="30D3DF74" w14:textId="4C59F5D9"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4</w:t>
            </w:r>
          </w:p>
        </w:tc>
        <w:tc>
          <w:tcPr>
            <w:tcW w:w="0" w:type="auto"/>
            <w:vAlign w:val="bottom"/>
          </w:tcPr>
          <w:p w14:paraId="4B302521" w14:textId="5E295A61" w:rsidR="00B03F55" w:rsidRPr="00B03F55" w:rsidRDefault="00B03F55" w:rsidP="00B03F55">
            <w:pPr>
              <w:jc w:val="center"/>
              <w:rPr>
                <w:rFonts w:ascii="Cambria" w:eastAsia="MS Mincho" w:hAnsi="Cambria" w:cs="Arial"/>
                <w:sz w:val="32"/>
                <w:szCs w:val="32"/>
              </w:rPr>
            </w:pPr>
            <w:r w:rsidRPr="00B03F55">
              <w:rPr>
                <w:rFonts w:ascii="Aptos Narrow" w:hAnsi="Aptos Narrow"/>
                <w:color w:val="000000"/>
                <w:sz w:val="32"/>
                <w:szCs w:val="32"/>
              </w:rPr>
              <w:t>3</w:t>
            </w:r>
          </w:p>
        </w:tc>
        <w:tc>
          <w:tcPr>
            <w:tcW w:w="0" w:type="auto"/>
            <w:vAlign w:val="bottom"/>
          </w:tcPr>
          <w:p w14:paraId="469EDAA1" w14:textId="737D2243"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110D417A" w14:textId="49EEAA7C" w:rsidR="00B03F55" w:rsidRPr="00B03F55" w:rsidRDefault="00B03F55" w:rsidP="00B03F55">
            <w:pPr>
              <w:jc w:val="center"/>
              <w:rPr>
                <w:sz w:val="32"/>
                <w:szCs w:val="32"/>
              </w:rPr>
            </w:pPr>
            <w:r w:rsidRPr="00B03F55">
              <w:rPr>
                <w:rFonts w:ascii="Aptos Narrow" w:hAnsi="Aptos Narrow"/>
                <w:color w:val="000000"/>
                <w:sz w:val="32"/>
                <w:szCs w:val="32"/>
              </w:rPr>
              <w:t>3086</w:t>
            </w:r>
          </w:p>
        </w:tc>
        <w:tc>
          <w:tcPr>
            <w:tcW w:w="0" w:type="auto"/>
            <w:vAlign w:val="bottom"/>
          </w:tcPr>
          <w:p w14:paraId="44959AAB" w14:textId="348E74C0" w:rsidR="00B03F55" w:rsidRPr="00B03F55" w:rsidRDefault="00B03F55" w:rsidP="00B03F55">
            <w:pPr>
              <w:jc w:val="center"/>
              <w:rPr>
                <w:sz w:val="32"/>
                <w:szCs w:val="32"/>
              </w:rPr>
            </w:pPr>
            <w:r w:rsidRPr="00B03F55">
              <w:rPr>
                <w:rFonts w:ascii="Aptos Narrow" w:hAnsi="Aptos Narrow"/>
                <w:color w:val="000000"/>
                <w:sz w:val="32"/>
                <w:szCs w:val="32"/>
              </w:rPr>
              <w:t>2101</w:t>
            </w:r>
          </w:p>
        </w:tc>
      </w:tr>
      <w:tr w:rsidR="00B03F55" w14:paraId="0BDCEBD6" w14:textId="77777777" w:rsidTr="00145582">
        <w:tblPrEx>
          <w:tblCellMar>
            <w:top w:w="0" w:type="dxa"/>
            <w:bottom w:w="0" w:type="dxa"/>
          </w:tblCellMar>
        </w:tblPrEx>
        <w:tc>
          <w:tcPr>
            <w:tcW w:w="0" w:type="auto"/>
            <w:vAlign w:val="bottom"/>
          </w:tcPr>
          <w:p w14:paraId="22140B82" w14:textId="5821C875"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1000</w:t>
            </w:r>
          </w:p>
        </w:tc>
        <w:tc>
          <w:tcPr>
            <w:tcW w:w="0" w:type="auto"/>
            <w:vAlign w:val="bottom"/>
          </w:tcPr>
          <w:p w14:paraId="760A2DA0" w14:textId="23142120"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5</w:t>
            </w:r>
          </w:p>
        </w:tc>
        <w:tc>
          <w:tcPr>
            <w:tcW w:w="0" w:type="auto"/>
            <w:vAlign w:val="bottom"/>
          </w:tcPr>
          <w:p w14:paraId="7F854430" w14:textId="56477C53"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4</w:t>
            </w:r>
          </w:p>
        </w:tc>
        <w:tc>
          <w:tcPr>
            <w:tcW w:w="0" w:type="auto"/>
            <w:vAlign w:val="bottom"/>
          </w:tcPr>
          <w:p w14:paraId="3695E963" w14:textId="0F7962BC"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4</w:t>
            </w:r>
          </w:p>
        </w:tc>
        <w:tc>
          <w:tcPr>
            <w:tcW w:w="0" w:type="auto"/>
            <w:vAlign w:val="bottom"/>
          </w:tcPr>
          <w:p w14:paraId="54F05CF2" w14:textId="3ECD6CF6"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2000</w:t>
            </w:r>
          </w:p>
        </w:tc>
        <w:tc>
          <w:tcPr>
            <w:tcW w:w="0" w:type="auto"/>
            <w:vAlign w:val="bottom"/>
          </w:tcPr>
          <w:p w14:paraId="30274FDC" w14:textId="69D9E8B7"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3080</w:t>
            </w:r>
          </w:p>
        </w:tc>
        <w:tc>
          <w:tcPr>
            <w:tcW w:w="0" w:type="auto"/>
            <w:vAlign w:val="bottom"/>
          </w:tcPr>
          <w:p w14:paraId="6F2F7D0A" w14:textId="67C19C07" w:rsidR="00B03F55" w:rsidRPr="00B03F55" w:rsidRDefault="00B03F55" w:rsidP="00B03F55">
            <w:pPr>
              <w:jc w:val="center"/>
              <w:rPr>
                <w:rFonts w:ascii="Aptos Narrow" w:hAnsi="Aptos Narrow"/>
                <w:color w:val="000000"/>
                <w:sz w:val="32"/>
                <w:szCs w:val="32"/>
              </w:rPr>
            </w:pPr>
            <w:r w:rsidRPr="00B03F55">
              <w:rPr>
                <w:rFonts w:ascii="Aptos Narrow" w:hAnsi="Aptos Narrow"/>
                <w:color w:val="000000"/>
                <w:sz w:val="32"/>
                <w:szCs w:val="32"/>
              </w:rPr>
              <w:t>25</w:t>
            </w:r>
          </w:p>
        </w:tc>
      </w:tr>
    </w:tbl>
    <w:p w14:paraId="7C5B304F" w14:textId="77777777" w:rsidR="00B03F55" w:rsidRPr="00B03F55" w:rsidRDefault="00B03F55">
      <w:pPr>
        <w:rPr>
          <w:sz w:val="32"/>
          <w:szCs w:val="32"/>
        </w:rPr>
      </w:pPr>
    </w:p>
    <w:p w14:paraId="1C6887C4" w14:textId="4CA34328" w:rsidR="00927959" w:rsidRDefault="00927959">
      <w:r>
        <w:br w:type="page"/>
      </w:r>
    </w:p>
    <w:p w14:paraId="0C3189E1" w14:textId="00A375B7" w:rsidR="00927959" w:rsidRDefault="00927959" w:rsidP="00927959">
      <w:pPr>
        <w:pStyle w:val="Heading1"/>
      </w:pPr>
      <w:r>
        <w:lastRenderedPageBreak/>
        <w:t>4. Plots and comparisons</w:t>
      </w:r>
    </w:p>
    <w:p w14:paraId="058E7041" w14:textId="793D6F92" w:rsidR="00AD1EEF" w:rsidRDefault="00AD1EEF" w:rsidP="00AD1EEF">
      <w:pPr>
        <w:pStyle w:val="NormalWeb"/>
      </w:pPr>
      <w:r>
        <w:rPr>
          <w:noProof/>
        </w:rPr>
        <w:drawing>
          <wp:inline distT="0" distB="0" distL="0" distR="0" wp14:anchorId="4AC869C4" wp14:editId="24371D4B">
            <wp:extent cx="5029200" cy="3771900"/>
            <wp:effectExtent l="0" t="0" r="0" b="0"/>
            <wp:docPr id="38373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39097" name="Picture 1"/>
                    <pic:cNvPicPr>
                      <a:picLocks noChangeAspect="1" noChangeArrowheads="1"/>
                    </pic:cNvPicPr>
                  </pic:nvPicPr>
                  <pic:blipFill>
                    <a:blip r:embed="rId6"/>
                    <a:stretch>
                      <a:fillRect/>
                    </a:stretch>
                  </pic:blipFill>
                  <pic:spPr bwMode="auto">
                    <a:xfrm>
                      <a:off x="0" y="0"/>
                      <a:ext cx="5029200" cy="3771900"/>
                    </a:xfrm>
                    <a:prstGeom prst="rect">
                      <a:avLst/>
                    </a:prstGeom>
                    <a:noFill/>
                    <a:ln>
                      <a:noFill/>
                    </a:ln>
                  </pic:spPr>
                </pic:pic>
              </a:graphicData>
            </a:graphic>
          </wp:inline>
        </w:drawing>
      </w:r>
    </w:p>
    <w:p w14:paraId="6479732C" w14:textId="45E534FB" w:rsidR="00AD1EEF" w:rsidRDefault="00AD1EEF" w:rsidP="00AD1EEF">
      <w:pPr>
        <w:pStyle w:val="NormalWeb"/>
      </w:pPr>
      <w:r>
        <w:rPr>
          <w:noProof/>
        </w:rPr>
        <w:drawing>
          <wp:inline distT="0" distB="0" distL="0" distR="0" wp14:anchorId="0491B27F" wp14:editId="45B322A7">
            <wp:extent cx="5029200" cy="3771900"/>
            <wp:effectExtent l="0" t="0" r="0" b="0"/>
            <wp:docPr id="1336509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09676" name="Picture 3"/>
                    <pic:cNvPicPr>
                      <a:picLocks noChangeAspect="1" noChangeArrowheads="1"/>
                    </pic:cNvPicPr>
                  </pic:nvPicPr>
                  <pic:blipFill>
                    <a:blip r:embed="rId7"/>
                    <a:stretch>
                      <a:fillRect/>
                    </a:stretch>
                  </pic:blipFill>
                  <pic:spPr bwMode="auto">
                    <a:xfrm>
                      <a:off x="0" y="0"/>
                      <a:ext cx="5029200" cy="3771900"/>
                    </a:xfrm>
                    <a:prstGeom prst="rect">
                      <a:avLst/>
                    </a:prstGeom>
                    <a:noFill/>
                    <a:ln>
                      <a:noFill/>
                    </a:ln>
                  </pic:spPr>
                </pic:pic>
              </a:graphicData>
            </a:graphic>
          </wp:inline>
        </w:drawing>
      </w:r>
    </w:p>
    <w:p w14:paraId="4555F825" w14:textId="481DD3CF" w:rsidR="00AD1EEF" w:rsidRDefault="00AD1EEF" w:rsidP="00AD1EEF">
      <w:pPr>
        <w:pStyle w:val="NormalWeb"/>
      </w:pPr>
      <w:r>
        <w:rPr>
          <w:noProof/>
        </w:rPr>
        <w:lastRenderedPageBreak/>
        <w:drawing>
          <wp:inline distT="0" distB="0" distL="0" distR="0" wp14:anchorId="42C97338" wp14:editId="6D38F209">
            <wp:extent cx="5029200" cy="3771900"/>
            <wp:effectExtent l="0" t="0" r="0" b="0"/>
            <wp:docPr id="1501815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815873" name="Picture 4"/>
                    <pic:cNvPicPr>
                      <a:picLocks noChangeAspect="1" noChangeArrowheads="1"/>
                    </pic:cNvPicPr>
                  </pic:nvPicPr>
                  <pic:blipFill>
                    <a:blip r:embed="rId8"/>
                    <a:stretch>
                      <a:fillRect/>
                    </a:stretch>
                  </pic:blipFill>
                  <pic:spPr bwMode="auto">
                    <a:xfrm>
                      <a:off x="0" y="0"/>
                      <a:ext cx="5029200" cy="3771900"/>
                    </a:xfrm>
                    <a:prstGeom prst="rect">
                      <a:avLst/>
                    </a:prstGeom>
                    <a:noFill/>
                    <a:ln>
                      <a:noFill/>
                    </a:ln>
                  </pic:spPr>
                </pic:pic>
              </a:graphicData>
            </a:graphic>
          </wp:inline>
        </w:drawing>
      </w:r>
    </w:p>
    <w:p w14:paraId="094B3A8A" w14:textId="7B1D0D00" w:rsidR="00AD1EEF" w:rsidRDefault="00AD1EEF" w:rsidP="00AD1EEF">
      <w:pPr>
        <w:pStyle w:val="NormalWeb"/>
      </w:pPr>
      <w:r>
        <w:rPr>
          <w:noProof/>
        </w:rPr>
        <w:drawing>
          <wp:inline distT="0" distB="0" distL="0" distR="0" wp14:anchorId="0F0D38DD" wp14:editId="6A449234">
            <wp:extent cx="5029200" cy="3771900"/>
            <wp:effectExtent l="0" t="0" r="0" b="0"/>
            <wp:docPr id="1163407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07038" name="Picture 5"/>
                    <pic:cNvPicPr>
                      <a:picLocks noChangeAspect="1" noChangeArrowheads="1"/>
                    </pic:cNvPicPr>
                  </pic:nvPicPr>
                  <pic:blipFill>
                    <a:blip r:embed="rId9"/>
                    <a:stretch>
                      <a:fillRect/>
                    </a:stretch>
                  </pic:blipFill>
                  <pic:spPr bwMode="auto">
                    <a:xfrm>
                      <a:off x="0" y="0"/>
                      <a:ext cx="5029200" cy="3771900"/>
                    </a:xfrm>
                    <a:prstGeom prst="rect">
                      <a:avLst/>
                    </a:prstGeom>
                    <a:noFill/>
                    <a:ln>
                      <a:noFill/>
                    </a:ln>
                  </pic:spPr>
                </pic:pic>
              </a:graphicData>
            </a:graphic>
          </wp:inline>
        </w:drawing>
      </w:r>
    </w:p>
    <w:p w14:paraId="390B395D" w14:textId="161F5D62" w:rsidR="000A4475" w:rsidRDefault="000A4475" w:rsidP="000A4475">
      <w:pPr>
        <w:pStyle w:val="NormalWeb"/>
      </w:pPr>
    </w:p>
    <w:p w14:paraId="19291368" w14:textId="743C5AAF" w:rsidR="00AD1EEF" w:rsidRDefault="00AD1EEF" w:rsidP="00AD1EEF">
      <w:pPr>
        <w:pStyle w:val="NormalWeb"/>
      </w:pPr>
      <w:r>
        <w:rPr>
          <w:noProof/>
        </w:rPr>
        <w:lastRenderedPageBreak/>
        <w:drawing>
          <wp:inline distT="0" distB="0" distL="0" distR="0" wp14:anchorId="5A26AF89" wp14:editId="01EE5319">
            <wp:extent cx="5029200" cy="3771900"/>
            <wp:effectExtent l="0" t="0" r="0" b="0"/>
            <wp:docPr id="4649136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13603" name="Picture 6"/>
                    <pic:cNvPicPr>
                      <a:picLocks noChangeAspect="1" noChangeArrowheads="1"/>
                    </pic:cNvPicPr>
                  </pic:nvPicPr>
                  <pic:blipFill>
                    <a:blip r:embed="rId10"/>
                    <a:stretch>
                      <a:fillRect/>
                    </a:stretch>
                  </pic:blipFill>
                  <pic:spPr bwMode="auto">
                    <a:xfrm>
                      <a:off x="0" y="0"/>
                      <a:ext cx="5029200" cy="3771900"/>
                    </a:xfrm>
                    <a:prstGeom prst="rect">
                      <a:avLst/>
                    </a:prstGeom>
                    <a:noFill/>
                    <a:ln>
                      <a:noFill/>
                    </a:ln>
                  </pic:spPr>
                </pic:pic>
              </a:graphicData>
            </a:graphic>
          </wp:inline>
        </w:drawing>
      </w:r>
    </w:p>
    <w:p w14:paraId="2EF160A0" w14:textId="16725C99" w:rsidR="00AD1EEF" w:rsidRDefault="00AD1EEF" w:rsidP="00AD1EEF">
      <w:pPr>
        <w:pStyle w:val="NormalWeb"/>
      </w:pPr>
      <w:r>
        <w:rPr>
          <w:noProof/>
        </w:rPr>
        <w:drawing>
          <wp:inline distT="0" distB="0" distL="0" distR="0" wp14:anchorId="1F7A3935" wp14:editId="453CF6D2">
            <wp:extent cx="5029200" cy="3771900"/>
            <wp:effectExtent l="0" t="0" r="0" b="0"/>
            <wp:docPr id="3075938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93870" name="Picture 7"/>
                    <pic:cNvPicPr>
                      <a:picLocks noChangeAspect="1" noChangeArrowheads="1"/>
                    </pic:cNvPicPr>
                  </pic:nvPicPr>
                  <pic:blipFill>
                    <a:blip r:embed="rId11"/>
                    <a:stretch>
                      <a:fillRect/>
                    </a:stretch>
                  </pic:blipFill>
                  <pic:spPr bwMode="auto">
                    <a:xfrm>
                      <a:off x="0" y="0"/>
                      <a:ext cx="5029200" cy="3771900"/>
                    </a:xfrm>
                    <a:prstGeom prst="rect">
                      <a:avLst/>
                    </a:prstGeom>
                    <a:noFill/>
                    <a:ln>
                      <a:noFill/>
                    </a:ln>
                  </pic:spPr>
                </pic:pic>
              </a:graphicData>
            </a:graphic>
          </wp:inline>
        </w:drawing>
      </w:r>
    </w:p>
    <w:p w14:paraId="043802B0" w14:textId="79E1DC3A" w:rsidR="00AD1EEF" w:rsidRDefault="00AD1EEF" w:rsidP="00AD1EEF">
      <w:pPr>
        <w:pStyle w:val="NormalWeb"/>
      </w:pPr>
    </w:p>
    <w:p w14:paraId="2345EE5E" w14:textId="118E1D87" w:rsidR="00AF1C6C" w:rsidRDefault="00AD1EEF" w:rsidP="00AD1EEF">
      <w:pPr>
        <w:pStyle w:val="NormalWeb"/>
      </w:pPr>
      <w:r>
        <w:rPr>
          <w:noProof/>
        </w:rPr>
        <w:lastRenderedPageBreak/>
        <w:drawing>
          <wp:inline distT="0" distB="0" distL="0" distR="0" wp14:anchorId="013BBF48" wp14:editId="7934183D">
            <wp:extent cx="5029200" cy="3771900"/>
            <wp:effectExtent l="0" t="0" r="0" b="0"/>
            <wp:docPr id="1249772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72590" name="Picture 8"/>
                    <pic:cNvPicPr>
                      <a:picLocks noChangeAspect="1" noChangeArrowheads="1"/>
                    </pic:cNvPicPr>
                  </pic:nvPicPr>
                  <pic:blipFill>
                    <a:blip r:embed="rId12"/>
                    <a:stretch>
                      <a:fillRect/>
                    </a:stretch>
                  </pic:blipFill>
                  <pic:spPr bwMode="auto">
                    <a:xfrm>
                      <a:off x="0" y="0"/>
                      <a:ext cx="5029200" cy="3771900"/>
                    </a:xfrm>
                    <a:prstGeom prst="rect">
                      <a:avLst/>
                    </a:prstGeom>
                    <a:noFill/>
                    <a:ln>
                      <a:noFill/>
                    </a:ln>
                  </pic:spPr>
                </pic:pic>
              </a:graphicData>
            </a:graphic>
          </wp:inline>
        </w:drawing>
      </w:r>
      <w:r>
        <w:rPr>
          <w:noProof/>
        </w:rPr>
        <w:drawing>
          <wp:inline distT="0" distB="0" distL="0" distR="0" wp14:anchorId="458CFDCB" wp14:editId="4458DF4E">
            <wp:extent cx="5029200" cy="3771900"/>
            <wp:effectExtent l="0" t="0" r="0" b="0"/>
            <wp:docPr id="13595715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71540" name="Picture 9"/>
                    <pic:cNvPicPr>
                      <a:picLocks noChangeAspect="1" noChangeArrowheads="1"/>
                    </pic:cNvPicPr>
                  </pic:nvPicPr>
                  <pic:blipFill>
                    <a:blip r:embed="rId13"/>
                    <a:stretch>
                      <a:fillRect/>
                    </a:stretch>
                  </pic:blipFill>
                  <pic:spPr bwMode="auto">
                    <a:xfrm>
                      <a:off x="0" y="0"/>
                      <a:ext cx="5029200" cy="3771900"/>
                    </a:xfrm>
                    <a:prstGeom prst="rect">
                      <a:avLst/>
                    </a:prstGeom>
                    <a:noFill/>
                    <a:ln>
                      <a:noFill/>
                    </a:ln>
                  </pic:spPr>
                </pic:pic>
              </a:graphicData>
            </a:graphic>
          </wp:inline>
        </w:drawing>
      </w:r>
    </w:p>
    <w:sectPr w:rsidR="00AF1C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1316636">
    <w:abstractNumId w:val="8"/>
  </w:num>
  <w:num w:numId="2" w16cid:durableId="1892886359">
    <w:abstractNumId w:val="6"/>
  </w:num>
  <w:num w:numId="3" w16cid:durableId="1821576947">
    <w:abstractNumId w:val="5"/>
  </w:num>
  <w:num w:numId="4" w16cid:durableId="1722753473">
    <w:abstractNumId w:val="4"/>
  </w:num>
  <w:num w:numId="5" w16cid:durableId="533808877">
    <w:abstractNumId w:val="7"/>
  </w:num>
  <w:num w:numId="6" w16cid:durableId="147291222">
    <w:abstractNumId w:val="3"/>
  </w:num>
  <w:num w:numId="7" w16cid:durableId="525171945">
    <w:abstractNumId w:val="2"/>
  </w:num>
  <w:num w:numId="8" w16cid:durableId="2005083529">
    <w:abstractNumId w:val="1"/>
  </w:num>
  <w:num w:numId="9" w16cid:durableId="101800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4475"/>
    <w:rsid w:val="0015074B"/>
    <w:rsid w:val="00151009"/>
    <w:rsid w:val="00215F6B"/>
    <w:rsid w:val="00222506"/>
    <w:rsid w:val="002312D4"/>
    <w:rsid w:val="002400C9"/>
    <w:rsid w:val="00247FB6"/>
    <w:rsid w:val="0029639D"/>
    <w:rsid w:val="003025D6"/>
    <w:rsid w:val="00326F90"/>
    <w:rsid w:val="00423439"/>
    <w:rsid w:val="004831C4"/>
    <w:rsid w:val="004B14C2"/>
    <w:rsid w:val="00650AC6"/>
    <w:rsid w:val="008965AA"/>
    <w:rsid w:val="008C7793"/>
    <w:rsid w:val="00927959"/>
    <w:rsid w:val="00973A57"/>
    <w:rsid w:val="00982278"/>
    <w:rsid w:val="009A0D91"/>
    <w:rsid w:val="009A1D91"/>
    <w:rsid w:val="00A058A5"/>
    <w:rsid w:val="00A0666F"/>
    <w:rsid w:val="00A33422"/>
    <w:rsid w:val="00AA1D8D"/>
    <w:rsid w:val="00AD1EEF"/>
    <w:rsid w:val="00AF1C6C"/>
    <w:rsid w:val="00B03F55"/>
    <w:rsid w:val="00B47730"/>
    <w:rsid w:val="00B7442D"/>
    <w:rsid w:val="00C063AA"/>
    <w:rsid w:val="00C14508"/>
    <w:rsid w:val="00CB0664"/>
    <w:rsid w:val="00D24171"/>
    <w:rsid w:val="00D924C1"/>
    <w:rsid w:val="00E6149D"/>
    <w:rsid w:val="00E95E57"/>
    <w:rsid w:val="00FC693F"/>
    <w:rsid w:val="00FF1C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21A8EC"/>
  <w14:defaultImageDpi w14:val="300"/>
  <w15:docId w15:val="{B0C83BA8-8498-4E0D-9D68-1FD4E80B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B14C2"/>
    <w:rPr>
      <w:color w:val="666666"/>
    </w:rPr>
  </w:style>
  <w:style w:type="paragraph" w:styleId="NormalWeb">
    <w:name w:val="Normal (Web)"/>
    <w:basedOn w:val="Normal"/>
    <w:uiPriority w:val="99"/>
    <w:unhideWhenUsed/>
    <w:rsid w:val="000A44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912966">
      <w:bodyDiv w:val="1"/>
      <w:marLeft w:val="0"/>
      <w:marRight w:val="0"/>
      <w:marTop w:val="0"/>
      <w:marBottom w:val="0"/>
      <w:divBdr>
        <w:top w:val="none" w:sz="0" w:space="0" w:color="auto"/>
        <w:left w:val="none" w:sz="0" w:space="0" w:color="auto"/>
        <w:bottom w:val="none" w:sz="0" w:space="0" w:color="auto"/>
        <w:right w:val="none" w:sz="0" w:space="0" w:color="auto"/>
      </w:divBdr>
    </w:div>
    <w:div w:id="543060742">
      <w:bodyDiv w:val="1"/>
      <w:marLeft w:val="0"/>
      <w:marRight w:val="0"/>
      <w:marTop w:val="0"/>
      <w:marBottom w:val="0"/>
      <w:divBdr>
        <w:top w:val="none" w:sz="0" w:space="0" w:color="auto"/>
        <w:left w:val="none" w:sz="0" w:space="0" w:color="auto"/>
        <w:bottom w:val="none" w:sz="0" w:space="0" w:color="auto"/>
        <w:right w:val="none" w:sz="0" w:space="0" w:color="auto"/>
      </w:divBdr>
    </w:div>
    <w:div w:id="634717232">
      <w:bodyDiv w:val="1"/>
      <w:marLeft w:val="0"/>
      <w:marRight w:val="0"/>
      <w:marTop w:val="0"/>
      <w:marBottom w:val="0"/>
      <w:divBdr>
        <w:top w:val="none" w:sz="0" w:space="0" w:color="auto"/>
        <w:left w:val="none" w:sz="0" w:space="0" w:color="auto"/>
        <w:bottom w:val="none" w:sz="0" w:space="0" w:color="auto"/>
        <w:right w:val="none" w:sz="0" w:space="0" w:color="auto"/>
      </w:divBdr>
    </w:div>
    <w:div w:id="676466331">
      <w:bodyDiv w:val="1"/>
      <w:marLeft w:val="0"/>
      <w:marRight w:val="0"/>
      <w:marTop w:val="0"/>
      <w:marBottom w:val="0"/>
      <w:divBdr>
        <w:top w:val="none" w:sz="0" w:space="0" w:color="auto"/>
        <w:left w:val="none" w:sz="0" w:space="0" w:color="auto"/>
        <w:bottom w:val="none" w:sz="0" w:space="0" w:color="auto"/>
        <w:right w:val="none" w:sz="0" w:space="0" w:color="auto"/>
      </w:divBdr>
    </w:div>
    <w:div w:id="727149965">
      <w:bodyDiv w:val="1"/>
      <w:marLeft w:val="0"/>
      <w:marRight w:val="0"/>
      <w:marTop w:val="0"/>
      <w:marBottom w:val="0"/>
      <w:divBdr>
        <w:top w:val="none" w:sz="0" w:space="0" w:color="auto"/>
        <w:left w:val="none" w:sz="0" w:space="0" w:color="auto"/>
        <w:bottom w:val="none" w:sz="0" w:space="0" w:color="auto"/>
        <w:right w:val="none" w:sz="0" w:space="0" w:color="auto"/>
      </w:divBdr>
    </w:div>
    <w:div w:id="751389377">
      <w:bodyDiv w:val="1"/>
      <w:marLeft w:val="0"/>
      <w:marRight w:val="0"/>
      <w:marTop w:val="0"/>
      <w:marBottom w:val="0"/>
      <w:divBdr>
        <w:top w:val="none" w:sz="0" w:space="0" w:color="auto"/>
        <w:left w:val="none" w:sz="0" w:space="0" w:color="auto"/>
        <w:bottom w:val="none" w:sz="0" w:space="0" w:color="auto"/>
        <w:right w:val="none" w:sz="0" w:space="0" w:color="auto"/>
      </w:divBdr>
    </w:div>
    <w:div w:id="771054626">
      <w:bodyDiv w:val="1"/>
      <w:marLeft w:val="0"/>
      <w:marRight w:val="0"/>
      <w:marTop w:val="0"/>
      <w:marBottom w:val="0"/>
      <w:divBdr>
        <w:top w:val="none" w:sz="0" w:space="0" w:color="auto"/>
        <w:left w:val="none" w:sz="0" w:space="0" w:color="auto"/>
        <w:bottom w:val="none" w:sz="0" w:space="0" w:color="auto"/>
        <w:right w:val="none" w:sz="0" w:space="0" w:color="auto"/>
      </w:divBdr>
    </w:div>
    <w:div w:id="933826304">
      <w:bodyDiv w:val="1"/>
      <w:marLeft w:val="0"/>
      <w:marRight w:val="0"/>
      <w:marTop w:val="0"/>
      <w:marBottom w:val="0"/>
      <w:divBdr>
        <w:top w:val="none" w:sz="0" w:space="0" w:color="auto"/>
        <w:left w:val="none" w:sz="0" w:space="0" w:color="auto"/>
        <w:bottom w:val="none" w:sz="0" w:space="0" w:color="auto"/>
        <w:right w:val="none" w:sz="0" w:space="0" w:color="auto"/>
      </w:divBdr>
    </w:div>
    <w:div w:id="948001684">
      <w:bodyDiv w:val="1"/>
      <w:marLeft w:val="0"/>
      <w:marRight w:val="0"/>
      <w:marTop w:val="0"/>
      <w:marBottom w:val="0"/>
      <w:divBdr>
        <w:top w:val="none" w:sz="0" w:space="0" w:color="auto"/>
        <w:left w:val="none" w:sz="0" w:space="0" w:color="auto"/>
        <w:bottom w:val="none" w:sz="0" w:space="0" w:color="auto"/>
        <w:right w:val="none" w:sz="0" w:space="0" w:color="auto"/>
      </w:divBdr>
    </w:div>
    <w:div w:id="981078480">
      <w:bodyDiv w:val="1"/>
      <w:marLeft w:val="0"/>
      <w:marRight w:val="0"/>
      <w:marTop w:val="0"/>
      <w:marBottom w:val="0"/>
      <w:divBdr>
        <w:top w:val="none" w:sz="0" w:space="0" w:color="auto"/>
        <w:left w:val="none" w:sz="0" w:space="0" w:color="auto"/>
        <w:bottom w:val="none" w:sz="0" w:space="0" w:color="auto"/>
        <w:right w:val="none" w:sz="0" w:space="0" w:color="auto"/>
      </w:divBdr>
    </w:div>
    <w:div w:id="1158569425">
      <w:bodyDiv w:val="1"/>
      <w:marLeft w:val="0"/>
      <w:marRight w:val="0"/>
      <w:marTop w:val="0"/>
      <w:marBottom w:val="0"/>
      <w:divBdr>
        <w:top w:val="none" w:sz="0" w:space="0" w:color="auto"/>
        <w:left w:val="none" w:sz="0" w:space="0" w:color="auto"/>
        <w:bottom w:val="none" w:sz="0" w:space="0" w:color="auto"/>
        <w:right w:val="none" w:sz="0" w:space="0" w:color="auto"/>
      </w:divBdr>
    </w:div>
    <w:div w:id="1191458517">
      <w:bodyDiv w:val="1"/>
      <w:marLeft w:val="0"/>
      <w:marRight w:val="0"/>
      <w:marTop w:val="0"/>
      <w:marBottom w:val="0"/>
      <w:divBdr>
        <w:top w:val="none" w:sz="0" w:space="0" w:color="auto"/>
        <w:left w:val="none" w:sz="0" w:space="0" w:color="auto"/>
        <w:bottom w:val="none" w:sz="0" w:space="0" w:color="auto"/>
        <w:right w:val="none" w:sz="0" w:space="0" w:color="auto"/>
      </w:divBdr>
    </w:div>
    <w:div w:id="1207180472">
      <w:bodyDiv w:val="1"/>
      <w:marLeft w:val="0"/>
      <w:marRight w:val="0"/>
      <w:marTop w:val="0"/>
      <w:marBottom w:val="0"/>
      <w:divBdr>
        <w:top w:val="none" w:sz="0" w:space="0" w:color="auto"/>
        <w:left w:val="none" w:sz="0" w:space="0" w:color="auto"/>
        <w:bottom w:val="none" w:sz="0" w:space="0" w:color="auto"/>
        <w:right w:val="none" w:sz="0" w:space="0" w:color="auto"/>
      </w:divBdr>
    </w:div>
    <w:div w:id="1445541298">
      <w:bodyDiv w:val="1"/>
      <w:marLeft w:val="0"/>
      <w:marRight w:val="0"/>
      <w:marTop w:val="0"/>
      <w:marBottom w:val="0"/>
      <w:divBdr>
        <w:top w:val="none" w:sz="0" w:space="0" w:color="auto"/>
        <w:left w:val="none" w:sz="0" w:space="0" w:color="auto"/>
        <w:bottom w:val="none" w:sz="0" w:space="0" w:color="auto"/>
        <w:right w:val="none" w:sz="0" w:space="0" w:color="auto"/>
      </w:divBdr>
    </w:div>
    <w:div w:id="1491171258">
      <w:bodyDiv w:val="1"/>
      <w:marLeft w:val="0"/>
      <w:marRight w:val="0"/>
      <w:marTop w:val="0"/>
      <w:marBottom w:val="0"/>
      <w:divBdr>
        <w:top w:val="none" w:sz="0" w:space="0" w:color="auto"/>
        <w:left w:val="none" w:sz="0" w:space="0" w:color="auto"/>
        <w:bottom w:val="none" w:sz="0" w:space="0" w:color="auto"/>
        <w:right w:val="none" w:sz="0" w:space="0" w:color="auto"/>
      </w:divBdr>
    </w:div>
    <w:div w:id="1688173109">
      <w:bodyDiv w:val="1"/>
      <w:marLeft w:val="0"/>
      <w:marRight w:val="0"/>
      <w:marTop w:val="0"/>
      <w:marBottom w:val="0"/>
      <w:divBdr>
        <w:top w:val="none" w:sz="0" w:space="0" w:color="auto"/>
        <w:left w:val="none" w:sz="0" w:space="0" w:color="auto"/>
        <w:bottom w:val="none" w:sz="0" w:space="0" w:color="auto"/>
        <w:right w:val="none" w:sz="0" w:space="0" w:color="auto"/>
      </w:divBdr>
    </w:div>
    <w:div w:id="1808281035">
      <w:bodyDiv w:val="1"/>
      <w:marLeft w:val="0"/>
      <w:marRight w:val="0"/>
      <w:marTop w:val="0"/>
      <w:marBottom w:val="0"/>
      <w:divBdr>
        <w:top w:val="none" w:sz="0" w:space="0" w:color="auto"/>
        <w:left w:val="none" w:sz="0" w:space="0" w:color="auto"/>
        <w:bottom w:val="none" w:sz="0" w:space="0" w:color="auto"/>
        <w:right w:val="none" w:sz="0" w:space="0" w:color="auto"/>
      </w:divBdr>
    </w:div>
    <w:div w:id="1881898994">
      <w:bodyDiv w:val="1"/>
      <w:marLeft w:val="0"/>
      <w:marRight w:val="0"/>
      <w:marTop w:val="0"/>
      <w:marBottom w:val="0"/>
      <w:divBdr>
        <w:top w:val="none" w:sz="0" w:space="0" w:color="auto"/>
        <w:left w:val="none" w:sz="0" w:space="0" w:color="auto"/>
        <w:bottom w:val="none" w:sz="0" w:space="0" w:color="auto"/>
        <w:right w:val="none" w:sz="0" w:space="0" w:color="auto"/>
      </w:divBdr>
    </w:div>
    <w:div w:id="2029091341">
      <w:bodyDiv w:val="1"/>
      <w:marLeft w:val="0"/>
      <w:marRight w:val="0"/>
      <w:marTop w:val="0"/>
      <w:marBottom w:val="0"/>
      <w:divBdr>
        <w:top w:val="none" w:sz="0" w:space="0" w:color="auto"/>
        <w:left w:val="none" w:sz="0" w:space="0" w:color="auto"/>
        <w:bottom w:val="none" w:sz="0" w:space="0" w:color="auto"/>
        <w:right w:val="none" w:sz="0" w:space="0" w:color="auto"/>
      </w:divBdr>
    </w:div>
    <w:div w:id="2069956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es-Ali.Ahmed2026</cp:lastModifiedBy>
  <cp:revision>27</cp:revision>
  <dcterms:created xsi:type="dcterms:W3CDTF">2013-12-23T23:15:00Z</dcterms:created>
  <dcterms:modified xsi:type="dcterms:W3CDTF">2024-06-12T13:54:00Z</dcterms:modified>
  <cp:category/>
</cp:coreProperties>
</file>